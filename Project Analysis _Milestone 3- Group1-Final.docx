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72EC" w14:textId="5EF0592F" w:rsidR="001A161E" w:rsidRDefault="001A161E" w:rsidP="001A161E">
      <w:pPr>
        <w:pBdr>
          <w:top w:val="nil"/>
          <w:left w:val="nil"/>
          <w:bottom w:val="nil"/>
          <w:right w:val="nil"/>
          <w:between w:val="nil"/>
        </w:pBdr>
        <w:spacing w:after="200" w:line="240" w:lineRule="auto"/>
        <w:jc w:val="both"/>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GROUP MILESTONE- </w:t>
      </w:r>
      <w:r>
        <w:rPr>
          <w:rFonts w:ascii="Times New Roman" w:eastAsia="Times New Roman" w:hAnsi="Times New Roman" w:cs="Times New Roman"/>
          <w:b/>
          <w:color w:val="000000"/>
          <w:sz w:val="36"/>
          <w:szCs w:val="36"/>
          <w:u w:val="single"/>
        </w:rPr>
        <w:t>3</w:t>
      </w:r>
    </w:p>
    <w:p w14:paraId="2341CAF0" w14:textId="77777777" w:rsidR="001A161E" w:rsidRDefault="001A161E" w:rsidP="001A161E">
      <w:pPr>
        <w:spacing w:after="240"/>
        <w:rPr>
          <w:b/>
          <w:sz w:val="32"/>
          <w:szCs w:val="32"/>
        </w:rPr>
      </w:pPr>
      <w:r>
        <w:rPr>
          <w:b/>
          <w:sz w:val="32"/>
          <w:szCs w:val="32"/>
        </w:rPr>
        <w:t xml:space="preserve"> </w:t>
      </w:r>
    </w:p>
    <w:p w14:paraId="2E130EC3" w14:textId="77777777" w:rsidR="001A161E" w:rsidRDefault="001A161E" w:rsidP="001A161E">
      <w:pPr>
        <w:spacing w:after="240"/>
        <w:rPr>
          <w:b/>
          <w:sz w:val="32"/>
          <w:szCs w:val="32"/>
        </w:rPr>
      </w:pPr>
    </w:p>
    <w:p w14:paraId="2C2A23CF" w14:textId="77777777" w:rsidR="001A161E" w:rsidRDefault="001A161E" w:rsidP="001A161E">
      <w:pPr>
        <w:pBdr>
          <w:top w:val="nil"/>
          <w:left w:val="nil"/>
          <w:bottom w:val="nil"/>
          <w:right w:val="nil"/>
          <w:between w:val="nil"/>
        </w:pBdr>
        <w:spacing w:after="200" w:line="240" w:lineRule="auto"/>
        <w:jc w:val="both"/>
        <w:rPr>
          <w:rFonts w:ascii="Arial" w:eastAsia="Arial" w:hAnsi="Arial" w:cs="Arial"/>
          <w:color w:val="000000"/>
          <w:sz w:val="20"/>
          <w:szCs w:val="20"/>
        </w:rPr>
      </w:pPr>
      <w:r>
        <w:rPr>
          <w:b/>
          <w:color w:val="000000"/>
          <w:sz w:val="28"/>
          <w:szCs w:val="28"/>
        </w:rPr>
        <w:t xml:space="preserve">PROJECT NAME:           </w:t>
      </w:r>
      <w:proofErr w:type="spellStart"/>
      <w:r>
        <w:rPr>
          <w:color w:val="000000"/>
          <w:sz w:val="24"/>
          <w:szCs w:val="24"/>
        </w:rPr>
        <w:t>PanVac</w:t>
      </w:r>
      <w:proofErr w:type="spellEnd"/>
      <w:r>
        <w:rPr>
          <w:color w:val="000000"/>
          <w:sz w:val="24"/>
          <w:szCs w:val="24"/>
        </w:rPr>
        <w:t xml:space="preserve"> Project</w:t>
      </w:r>
    </w:p>
    <w:p w14:paraId="67AC9549" w14:textId="77777777" w:rsidR="001A161E" w:rsidRDefault="001A161E" w:rsidP="001A161E">
      <w:pPr>
        <w:spacing w:after="240"/>
        <w:rPr>
          <w:b/>
          <w:sz w:val="28"/>
          <w:szCs w:val="28"/>
        </w:rPr>
      </w:pPr>
      <w:r>
        <w:rPr>
          <w:b/>
          <w:sz w:val="28"/>
          <w:szCs w:val="28"/>
        </w:rPr>
        <w:t xml:space="preserve">GROUP NAME:             </w:t>
      </w:r>
      <w:r>
        <w:rPr>
          <w:sz w:val="24"/>
          <w:szCs w:val="24"/>
        </w:rPr>
        <w:t>Group 1</w:t>
      </w:r>
    </w:p>
    <w:p w14:paraId="62E81099" w14:textId="77777777" w:rsidR="001A161E" w:rsidRDefault="001A161E" w:rsidP="001A161E">
      <w:pPr>
        <w:spacing w:after="240"/>
        <w:rPr>
          <w:b/>
          <w:sz w:val="28"/>
          <w:szCs w:val="28"/>
        </w:rPr>
      </w:pPr>
      <w:r>
        <w:rPr>
          <w:b/>
          <w:sz w:val="28"/>
          <w:szCs w:val="28"/>
        </w:rPr>
        <w:t xml:space="preserve">GROUP MEMBERS:     </w:t>
      </w:r>
      <w:proofErr w:type="spellStart"/>
      <w:r>
        <w:rPr>
          <w:sz w:val="24"/>
          <w:szCs w:val="24"/>
        </w:rPr>
        <w:t>Sreejaya</w:t>
      </w:r>
      <w:proofErr w:type="spellEnd"/>
      <w:r>
        <w:rPr>
          <w:sz w:val="24"/>
          <w:szCs w:val="24"/>
        </w:rPr>
        <w:t xml:space="preserve"> Parameswaran - SXP190110</w:t>
      </w:r>
    </w:p>
    <w:p w14:paraId="7BD199D1" w14:textId="77777777" w:rsidR="001A161E" w:rsidRDefault="001A161E" w:rsidP="001A161E">
      <w:pPr>
        <w:spacing w:after="240"/>
        <w:rPr>
          <w:b/>
          <w:sz w:val="28"/>
          <w:szCs w:val="28"/>
        </w:rPr>
      </w:pPr>
      <w:r>
        <w:rPr>
          <w:b/>
          <w:sz w:val="28"/>
          <w:szCs w:val="28"/>
        </w:rPr>
        <w:t xml:space="preserve">                                        </w:t>
      </w:r>
      <w:proofErr w:type="spellStart"/>
      <w:r>
        <w:rPr>
          <w:sz w:val="24"/>
          <w:szCs w:val="24"/>
        </w:rPr>
        <w:t>Debshila</w:t>
      </w:r>
      <w:proofErr w:type="spellEnd"/>
      <w:r>
        <w:rPr>
          <w:sz w:val="24"/>
          <w:szCs w:val="24"/>
        </w:rPr>
        <w:t xml:space="preserve"> Bhattacharya- DXB200002</w:t>
      </w:r>
    </w:p>
    <w:p w14:paraId="3306D7C5" w14:textId="77777777" w:rsidR="001A161E" w:rsidRDefault="001A161E" w:rsidP="001A161E">
      <w:pPr>
        <w:ind w:left="1080"/>
        <w:rPr>
          <w:sz w:val="24"/>
          <w:szCs w:val="24"/>
        </w:rPr>
      </w:pPr>
      <w:r>
        <w:rPr>
          <w:sz w:val="24"/>
          <w:szCs w:val="24"/>
        </w:rPr>
        <w:t xml:space="preserve">                           </w:t>
      </w:r>
      <w:proofErr w:type="spellStart"/>
      <w:r>
        <w:rPr>
          <w:sz w:val="24"/>
          <w:szCs w:val="24"/>
        </w:rPr>
        <w:t>Mariya</w:t>
      </w:r>
      <w:proofErr w:type="spellEnd"/>
      <w:r>
        <w:rPr>
          <w:sz w:val="24"/>
          <w:szCs w:val="24"/>
        </w:rPr>
        <w:t xml:space="preserve"> Khalid -MXK153530</w:t>
      </w:r>
    </w:p>
    <w:p w14:paraId="28906953" w14:textId="77777777" w:rsidR="001A161E" w:rsidRDefault="001A161E" w:rsidP="001A161E">
      <w:pPr>
        <w:rPr>
          <w:sz w:val="24"/>
          <w:szCs w:val="24"/>
        </w:rPr>
      </w:pPr>
      <w:r>
        <w:rPr>
          <w:sz w:val="24"/>
          <w:szCs w:val="24"/>
        </w:rPr>
        <w:t xml:space="preserve">                                               Lakshit Rajput- LXR190004</w:t>
      </w:r>
    </w:p>
    <w:p w14:paraId="472556F0" w14:textId="77777777" w:rsidR="001A161E" w:rsidRDefault="001A161E" w:rsidP="001A161E">
      <w:pPr>
        <w:ind w:left="1080"/>
        <w:rPr>
          <w:sz w:val="24"/>
          <w:szCs w:val="24"/>
        </w:rPr>
      </w:pPr>
      <w:r>
        <w:rPr>
          <w:sz w:val="24"/>
          <w:szCs w:val="24"/>
        </w:rPr>
        <w:t xml:space="preserve">                           </w:t>
      </w:r>
      <w:proofErr w:type="spellStart"/>
      <w:r>
        <w:rPr>
          <w:sz w:val="24"/>
          <w:szCs w:val="24"/>
        </w:rPr>
        <w:t>Prabhavi</w:t>
      </w:r>
      <w:proofErr w:type="spellEnd"/>
      <w:r>
        <w:rPr>
          <w:sz w:val="24"/>
          <w:szCs w:val="24"/>
        </w:rPr>
        <w:t xml:space="preserve"> Soni - PXS190071</w:t>
      </w:r>
    </w:p>
    <w:p w14:paraId="7E852175" w14:textId="77777777" w:rsidR="001A161E" w:rsidRDefault="001A161E" w:rsidP="001A161E">
      <w:pPr>
        <w:ind w:left="1080"/>
        <w:rPr>
          <w:sz w:val="24"/>
          <w:szCs w:val="24"/>
        </w:rPr>
      </w:pPr>
      <w:r>
        <w:rPr>
          <w:sz w:val="24"/>
          <w:szCs w:val="24"/>
        </w:rPr>
        <w:t xml:space="preserve">                           </w:t>
      </w:r>
      <w:proofErr w:type="spellStart"/>
      <w:r>
        <w:rPr>
          <w:sz w:val="24"/>
          <w:szCs w:val="24"/>
        </w:rPr>
        <w:t>Meenal</w:t>
      </w:r>
      <w:proofErr w:type="spellEnd"/>
      <w:r>
        <w:rPr>
          <w:sz w:val="24"/>
          <w:szCs w:val="24"/>
        </w:rPr>
        <w:t xml:space="preserve"> </w:t>
      </w:r>
      <w:proofErr w:type="spellStart"/>
      <w:r>
        <w:rPr>
          <w:sz w:val="24"/>
          <w:szCs w:val="24"/>
        </w:rPr>
        <w:t>Badki</w:t>
      </w:r>
      <w:proofErr w:type="spellEnd"/>
      <w:r>
        <w:rPr>
          <w:sz w:val="24"/>
          <w:szCs w:val="24"/>
        </w:rPr>
        <w:t xml:space="preserve"> - MHB180001</w:t>
      </w:r>
    </w:p>
    <w:p w14:paraId="10C6250C" w14:textId="77777777" w:rsidR="00AF111F" w:rsidRDefault="00AF111F">
      <w:pPr>
        <w:widowControl w:val="0"/>
        <w:pBdr>
          <w:top w:val="nil"/>
          <w:left w:val="nil"/>
          <w:bottom w:val="nil"/>
          <w:right w:val="nil"/>
          <w:between w:val="nil"/>
        </w:pBdr>
        <w:spacing w:after="0" w:line="276" w:lineRule="auto"/>
      </w:pPr>
    </w:p>
    <w:p w14:paraId="1C87ECA4" w14:textId="77777777" w:rsidR="00AF111F" w:rsidRDefault="00AF111F">
      <w:pPr>
        <w:widowControl w:val="0"/>
        <w:pBdr>
          <w:top w:val="nil"/>
          <w:left w:val="nil"/>
          <w:bottom w:val="nil"/>
          <w:right w:val="nil"/>
          <w:between w:val="nil"/>
        </w:pBdr>
        <w:spacing w:after="0" w:line="276" w:lineRule="auto"/>
      </w:pPr>
    </w:p>
    <w:p w14:paraId="258E1AA9" w14:textId="77777777" w:rsidR="00AF111F" w:rsidRDefault="00AF111F">
      <w:pPr>
        <w:pBdr>
          <w:top w:val="nil"/>
          <w:left w:val="nil"/>
          <w:bottom w:val="nil"/>
          <w:right w:val="nil"/>
          <w:between w:val="nil"/>
        </w:pBdr>
        <w:spacing w:after="0" w:line="240" w:lineRule="auto"/>
        <w:rPr>
          <w:color w:val="000000"/>
          <w:sz w:val="24"/>
          <w:szCs w:val="24"/>
        </w:rPr>
      </w:pPr>
    </w:p>
    <w:p w14:paraId="4B9AD5ED"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401AF218"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26F9A138"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1D717089"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52750404"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0C0C17FB"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01F3EAFB"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276C653E"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0DD9CCA3"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5B3BE5CF"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365D7132"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7173E739"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20135F89"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454E4583"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75DC11C7"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04C92D21"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68EE1B84" w14:textId="77777777" w:rsidR="001A161E" w:rsidRDefault="001A161E">
      <w:pPr>
        <w:pBdr>
          <w:top w:val="nil"/>
          <w:left w:val="nil"/>
          <w:bottom w:val="nil"/>
          <w:right w:val="nil"/>
          <w:between w:val="nil"/>
        </w:pBdr>
        <w:spacing w:after="0" w:line="240" w:lineRule="auto"/>
        <w:ind w:right="842"/>
        <w:jc w:val="center"/>
        <w:rPr>
          <w:b/>
          <w:color w:val="000000"/>
          <w:sz w:val="32"/>
          <w:szCs w:val="32"/>
        </w:rPr>
      </w:pPr>
    </w:p>
    <w:p w14:paraId="57A17905" w14:textId="34D4F600" w:rsidR="00AF111F" w:rsidRDefault="0056172A">
      <w:pPr>
        <w:pBdr>
          <w:top w:val="nil"/>
          <w:left w:val="nil"/>
          <w:bottom w:val="nil"/>
          <w:right w:val="nil"/>
          <w:between w:val="nil"/>
        </w:pBdr>
        <w:spacing w:after="0" w:line="240" w:lineRule="auto"/>
        <w:ind w:right="842"/>
        <w:jc w:val="center"/>
        <w:rPr>
          <w:color w:val="000000"/>
          <w:sz w:val="32"/>
          <w:szCs w:val="32"/>
        </w:rPr>
      </w:pPr>
      <w:r>
        <w:rPr>
          <w:b/>
          <w:color w:val="000000"/>
          <w:sz w:val="32"/>
          <w:szCs w:val="32"/>
        </w:rPr>
        <w:t>Group 1: Analysis</w:t>
      </w:r>
    </w:p>
    <w:p w14:paraId="68AC946C" w14:textId="77777777" w:rsidR="00AF111F" w:rsidRDefault="00AF111F">
      <w:pPr>
        <w:pBdr>
          <w:top w:val="nil"/>
          <w:left w:val="nil"/>
          <w:bottom w:val="nil"/>
          <w:right w:val="nil"/>
          <w:between w:val="nil"/>
        </w:pBdr>
        <w:spacing w:after="0" w:line="240" w:lineRule="auto"/>
        <w:ind w:right="842"/>
        <w:rPr>
          <w:color w:val="000000"/>
          <w:sz w:val="32"/>
          <w:szCs w:val="32"/>
        </w:rPr>
      </w:pPr>
    </w:p>
    <w:p w14:paraId="3FC6EABF" w14:textId="77777777" w:rsidR="00AF111F" w:rsidRDefault="00AF111F">
      <w:pPr>
        <w:pBdr>
          <w:top w:val="nil"/>
          <w:left w:val="nil"/>
          <w:bottom w:val="nil"/>
          <w:right w:val="nil"/>
          <w:between w:val="nil"/>
        </w:pBdr>
        <w:spacing w:after="0" w:line="240" w:lineRule="auto"/>
        <w:ind w:right="842"/>
        <w:rPr>
          <w:color w:val="000000"/>
          <w:sz w:val="32"/>
          <w:szCs w:val="32"/>
        </w:rPr>
      </w:pPr>
    </w:p>
    <w:p w14:paraId="4D28705C" w14:textId="77777777" w:rsidR="00AF111F" w:rsidRDefault="0056172A">
      <w:pPr>
        <w:pBdr>
          <w:top w:val="nil"/>
          <w:left w:val="nil"/>
          <w:bottom w:val="nil"/>
          <w:right w:val="nil"/>
          <w:between w:val="nil"/>
        </w:pBdr>
        <w:spacing w:after="0" w:line="240" w:lineRule="auto"/>
        <w:ind w:right="842"/>
        <w:jc w:val="both"/>
        <w:rPr>
          <w:color w:val="000000"/>
          <w:sz w:val="32"/>
          <w:szCs w:val="32"/>
        </w:rPr>
      </w:pPr>
      <w:r>
        <w:rPr>
          <w:color w:val="000000"/>
          <w:sz w:val="32"/>
          <w:szCs w:val="32"/>
        </w:rPr>
        <w:t xml:space="preserve">Contents </w:t>
      </w:r>
    </w:p>
    <w:p w14:paraId="236B647F" w14:textId="77777777" w:rsidR="00AF111F" w:rsidRDefault="00AF111F">
      <w:pPr>
        <w:pBdr>
          <w:top w:val="nil"/>
          <w:left w:val="nil"/>
          <w:bottom w:val="nil"/>
          <w:right w:val="nil"/>
          <w:between w:val="nil"/>
        </w:pBdr>
        <w:spacing w:after="0" w:line="480" w:lineRule="auto"/>
        <w:ind w:right="842"/>
        <w:jc w:val="both"/>
        <w:rPr>
          <w:b/>
          <w:color w:val="000000"/>
        </w:rPr>
      </w:pPr>
    </w:p>
    <w:p w14:paraId="69FB2544" w14:textId="77777777" w:rsidR="00AF111F" w:rsidRDefault="0056172A">
      <w:pPr>
        <w:pBdr>
          <w:top w:val="nil"/>
          <w:left w:val="nil"/>
          <w:bottom w:val="nil"/>
          <w:right w:val="nil"/>
          <w:between w:val="nil"/>
        </w:pBdr>
        <w:tabs>
          <w:tab w:val="left" w:pos="9450"/>
        </w:tabs>
        <w:spacing w:after="0" w:line="480" w:lineRule="auto"/>
        <w:ind w:right="842"/>
        <w:jc w:val="both"/>
        <w:rPr>
          <w:color w:val="000000"/>
        </w:rPr>
      </w:pPr>
      <w:r>
        <w:rPr>
          <w:b/>
          <w:color w:val="000000"/>
        </w:rPr>
        <w:t>Requirements</w:t>
      </w:r>
      <w:r>
        <w:rPr>
          <w:color w:val="000000"/>
        </w:rPr>
        <w:t>.........................................................................................................................................2</w:t>
      </w:r>
    </w:p>
    <w:p w14:paraId="62D18654" w14:textId="77777777" w:rsidR="00AF111F" w:rsidRDefault="0056172A">
      <w:pPr>
        <w:pBdr>
          <w:top w:val="nil"/>
          <w:left w:val="nil"/>
          <w:bottom w:val="nil"/>
          <w:right w:val="nil"/>
          <w:between w:val="nil"/>
        </w:pBdr>
        <w:spacing w:after="0" w:line="480" w:lineRule="auto"/>
        <w:ind w:right="842"/>
        <w:jc w:val="both"/>
        <w:rPr>
          <w:color w:val="000000"/>
        </w:rPr>
      </w:pPr>
      <w:r>
        <w:rPr>
          <w:b/>
          <w:color w:val="000000"/>
        </w:rPr>
        <w:t>Use Case Diagram</w:t>
      </w:r>
      <w:r>
        <w:rPr>
          <w:color w:val="000000"/>
        </w:rPr>
        <w:t xml:space="preserve">...................................................................................................................................5 </w:t>
      </w:r>
    </w:p>
    <w:p w14:paraId="1B1B428C" w14:textId="77777777" w:rsidR="00AF111F" w:rsidRDefault="0056172A">
      <w:pPr>
        <w:pBdr>
          <w:top w:val="nil"/>
          <w:left w:val="nil"/>
          <w:bottom w:val="nil"/>
          <w:right w:val="nil"/>
          <w:between w:val="nil"/>
        </w:pBdr>
        <w:spacing w:after="0" w:line="480" w:lineRule="auto"/>
        <w:ind w:right="842"/>
        <w:jc w:val="both"/>
        <w:rPr>
          <w:color w:val="000000"/>
        </w:rPr>
      </w:pPr>
      <w:r>
        <w:rPr>
          <w:b/>
          <w:color w:val="000000"/>
        </w:rPr>
        <w:t>Class Diagram</w:t>
      </w:r>
      <w:r>
        <w:rPr>
          <w:color w:val="000000"/>
        </w:rPr>
        <w:t xml:space="preserve">..........................................................................................................................................9 </w:t>
      </w:r>
    </w:p>
    <w:p w14:paraId="7FD4BC43" w14:textId="77777777" w:rsidR="00AF111F" w:rsidRDefault="0056172A">
      <w:pPr>
        <w:pBdr>
          <w:top w:val="nil"/>
          <w:left w:val="nil"/>
          <w:bottom w:val="nil"/>
          <w:right w:val="nil"/>
          <w:between w:val="nil"/>
        </w:pBdr>
        <w:spacing w:after="0" w:line="480" w:lineRule="auto"/>
        <w:ind w:right="842"/>
        <w:jc w:val="both"/>
        <w:rPr>
          <w:color w:val="000000"/>
        </w:rPr>
      </w:pPr>
      <w:r>
        <w:rPr>
          <w:b/>
          <w:color w:val="000000"/>
        </w:rPr>
        <w:t>Sequence Diagram</w:t>
      </w:r>
      <w:r>
        <w:rPr>
          <w:color w:val="000000"/>
        </w:rPr>
        <w:t xml:space="preserve">................................................................................................................................10 </w:t>
      </w:r>
    </w:p>
    <w:p w14:paraId="1F475A84" w14:textId="77777777" w:rsidR="00AF111F" w:rsidRDefault="0056172A">
      <w:pPr>
        <w:pBdr>
          <w:top w:val="nil"/>
          <w:left w:val="nil"/>
          <w:bottom w:val="nil"/>
          <w:right w:val="nil"/>
          <w:between w:val="nil"/>
        </w:pBdr>
        <w:spacing w:after="0" w:line="480" w:lineRule="auto"/>
        <w:ind w:right="-28"/>
        <w:jc w:val="both"/>
        <w:rPr>
          <w:color w:val="000000"/>
        </w:rPr>
      </w:pPr>
      <w:r>
        <w:rPr>
          <w:b/>
          <w:color w:val="000000"/>
        </w:rPr>
        <w:t>Minutes of Meeting</w:t>
      </w:r>
      <w:r>
        <w:rPr>
          <w:color w:val="000000"/>
        </w:rPr>
        <w:t>…............................................................................................................................11</w:t>
      </w:r>
    </w:p>
    <w:p w14:paraId="0F683D51" w14:textId="77777777" w:rsidR="00AF111F" w:rsidRDefault="00AF111F">
      <w:pPr>
        <w:pBdr>
          <w:top w:val="nil"/>
          <w:left w:val="nil"/>
          <w:bottom w:val="nil"/>
          <w:right w:val="nil"/>
          <w:between w:val="nil"/>
        </w:pBdr>
        <w:spacing w:after="0" w:line="240" w:lineRule="auto"/>
        <w:ind w:right="842"/>
        <w:rPr>
          <w:color w:val="000000"/>
          <w:sz w:val="24"/>
          <w:szCs w:val="24"/>
        </w:rPr>
      </w:pPr>
    </w:p>
    <w:p w14:paraId="2D050B38" w14:textId="77777777" w:rsidR="00AF111F" w:rsidRDefault="00AF111F"/>
    <w:p w14:paraId="358C1F10" w14:textId="77777777" w:rsidR="00AF111F" w:rsidRDefault="00AF111F"/>
    <w:p w14:paraId="5B9079BC" w14:textId="77777777" w:rsidR="00AF111F" w:rsidRDefault="00AF111F"/>
    <w:p w14:paraId="509B01BB" w14:textId="77777777" w:rsidR="00AF111F" w:rsidRDefault="00AF111F"/>
    <w:p w14:paraId="659E3401" w14:textId="77777777" w:rsidR="00AF111F" w:rsidRDefault="0056172A">
      <w:pPr>
        <w:tabs>
          <w:tab w:val="left" w:pos="9180"/>
        </w:tabs>
      </w:pPr>
      <w:r>
        <w:rPr>
          <w:sz w:val="24"/>
          <w:szCs w:val="24"/>
        </w:rPr>
        <w:tab/>
      </w:r>
    </w:p>
    <w:p w14:paraId="013DF8BD" w14:textId="77777777" w:rsidR="00AF111F" w:rsidRDefault="00AF111F"/>
    <w:p w14:paraId="417C0D21" w14:textId="77777777" w:rsidR="00AF111F" w:rsidRDefault="00AF111F"/>
    <w:p w14:paraId="4F1073BF" w14:textId="77777777" w:rsidR="00AF111F" w:rsidRDefault="00AF111F"/>
    <w:p w14:paraId="453533A3" w14:textId="77777777" w:rsidR="00AF111F" w:rsidRDefault="00AF111F"/>
    <w:p w14:paraId="250AD879" w14:textId="77777777" w:rsidR="00AF111F" w:rsidRDefault="00AF111F"/>
    <w:p w14:paraId="2C1F4EC8" w14:textId="77777777" w:rsidR="00AF111F" w:rsidRDefault="00AF111F"/>
    <w:p w14:paraId="481E2AAB" w14:textId="77777777" w:rsidR="00AF111F" w:rsidRDefault="00AF111F"/>
    <w:p w14:paraId="4857BE0F" w14:textId="77777777" w:rsidR="00AF111F" w:rsidRDefault="00AF111F"/>
    <w:p w14:paraId="69231A6A" w14:textId="77777777" w:rsidR="00AF111F" w:rsidRDefault="00AF111F"/>
    <w:p w14:paraId="02B953F7" w14:textId="77777777" w:rsidR="00AF111F" w:rsidRDefault="00AF111F"/>
    <w:p w14:paraId="1AD6DD16" w14:textId="77777777" w:rsidR="00AF111F" w:rsidRDefault="00AF111F"/>
    <w:p w14:paraId="3FEC4ADE" w14:textId="77777777" w:rsidR="00AF111F" w:rsidRDefault="0056172A">
      <w:pPr>
        <w:tabs>
          <w:tab w:val="left" w:pos="915"/>
        </w:tabs>
      </w:pPr>
      <w:r>
        <w:tab/>
      </w:r>
    </w:p>
    <w:p w14:paraId="67010821" w14:textId="77777777" w:rsidR="00AF111F" w:rsidRDefault="0056172A">
      <w:pPr>
        <w:numPr>
          <w:ilvl w:val="0"/>
          <w:numId w:val="7"/>
        </w:numPr>
        <w:pBdr>
          <w:top w:val="nil"/>
          <w:left w:val="nil"/>
          <w:bottom w:val="nil"/>
          <w:right w:val="nil"/>
          <w:between w:val="nil"/>
        </w:pBdr>
        <w:spacing w:after="0" w:line="480" w:lineRule="auto"/>
        <w:jc w:val="both"/>
        <w:rPr>
          <w:color w:val="000000"/>
          <w:sz w:val="32"/>
          <w:szCs w:val="32"/>
        </w:rPr>
      </w:pPr>
      <w:r>
        <w:br w:type="page"/>
      </w:r>
      <w:r>
        <w:rPr>
          <w:b/>
          <w:color w:val="000000"/>
          <w:sz w:val="32"/>
          <w:szCs w:val="32"/>
        </w:rPr>
        <w:lastRenderedPageBreak/>
        <w:t xml:space="preserve">Requirements </w:t>
      </w:r>
    </w:p>
    <w:p w14:paraId="2DA1BFE4" w14:textId="77777777" w:rsidR="00AF111F" w:rsidRDefault="0056172A">
      <w:pPr>
        <w:numPr>
          <w:ilvl w:val="1"/>
          <w:numId w:val="7"/>
        </w:numPr>
        <w:pBdr>
          <w:top w:val="nil"/>
          <w:left w:val="nil"/>
          <w:bottom w:val="nil"/>
          <w:right w:val="nil"/>
          <w:between w:val="nil"/>
        </w:pBdr>
        <w:spacing w:after="0" w:line="480" w:lineRule="auto"/>
        <w:ind w:left="432"/>
        <w:jc w:val="both"/>
        <w:rPr>
          <w:b/>
          <w:color w:val="000000"/>
          <w:sz w:val="28"/>
          <w:szCs w:val="28"/>
        </w:rPr>
      </w:pPr>
      <w:r>
        <w:rPr>
          <w:b/>
          <w:color w:val="000000"/>
          <w:sz w:val="28"/>
          <w:szCs w:val="28"/>
        </w:rPr>
        <w:t xml:space="preserve">Functional requirements </w:t>
      </w:r>
    </w:p>
    <w:p w14:paraId="314B68DE" w14:textId="77777777" w:rsidR="00AF111F" w:rsidRDefault="0056172A">
      <w:pPr>
        <w:pBdr>
          <w:top w:val="nil"/>
          <w:left w:val="nil"/>
          <w:bottom w:val="nil"/>
          <w:right w:val="nil"/>
          <w:between w:val="nil"/>
        </w:pBdr>
        <w:spacing w:after="0" w:line="480" w:lineRule="auto"/>
        <w:jc w:val="both"/>
        <w:rPr>
          <w:color w:val="000000"/>
          <w:sz w:val="24"/>
          <w:szCs w:val="24"/>
        </w:rPr>
      </w:pPr>
      <w:r>
        <w:rPr>
          <w:color w:val="000000"/>
          <w:sz w:val="24"/>
          <w:szCs w:val="24"/>
        </w:rPr>
        <w:t xml:space="preserve">5 types of Users - Super Admin, Admin, Hub Admin, Resident and </w:t>
      </w:r>
      <w:proofErr w:type="spellStart"/>
      <w:r>
        <w:rPr>
          <w:color w:val="000000"/>
          <w:sz w:val="24"/>
          <w:szCs w:val="24"/>
        </w:rPr>
        <w:t>MedTechnician</w:t>
      </w:r>
      <w:proofErr w:type="spellEnd"/>
    </w:p>
    <w:p w14:paraId="3502DABA" w14:textId="77777777" w:rsidR="00AF111F" w:rsidRDefault="0056172A">
      <w:pPr>
        <w:widowControl w:val="0"/>
        <w:numPr>
          <w:ilvl w:val="2"/>
          <w:numId w:val="9"/>
        </w:numPr>
        <w:pBdr>
          <w:top w:val="nil"/>
          <w:left w:val="nil"/>
          <w:bottom w:val="nil"/>
          <w:right w:val="nil"/>
          <w:between w:val="nil"/>
        </w:pBdr>
        <w:shd w:val="clear" w:color="auto" w:fill="FFFFFF"/>
        <w:spacing w:after="0" w:line="480" w:lineRule="auto"/>
        <w:ind w:left="504"/>
        <w:jc w:val="both"/>
        <w:rPr>
          <w:b/>
          <w:color w:val="000000"/>
          <w:sz w:val="24"/>
          <w:szCs w:val="24"/>
        </w:rPr>
      </w:pPr>
      <w:r>
        <w:rPr>
          <w:b/>
          <w:color w:val="000000"/>
          <w:sz w:val="24"/>
          <w:szCs w:val="24"/>
        </w:rPr>
        <w:t>Resident</w:t>
      </w:r>
    </w:p>
    <w:p w14:paraId="498DCF63"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rPr>
          <w:color w:val="000000"/>
          <w:sz w:val="24"/>
          <w:szCs w:val="24"/>
          <w:u w:val="single"/>
        </w:rPr>
      </w:pPr>
      <w:r>
        <w:rPr>
          <w:color w:val="000000"/>
          <w:sz w:val="24"/>
          <w:szCs w:val="24"/>
          <w:u w:val="single"/>
        </w:rPr>
        <w:t>Registration</w:t>
      </w:r>
    </w:p>
    <w:p w14:paraId="6059DD2F" w14:textId="77777777" w:rsidR="00AF111F" w:rsidRDefault="0056172A">
      <w:pPr>
        <w:widowControl w:val="0"/>
        <w:shd w:val="clear" w:color="auto" w:fill="FFFFFF"/>
        <w:spacing w:after="0" w:line="480" w:lineRule="auto"/>
        <w:ind w:left="360"/>
        <w:jc w:val="both"/>
        <w:rPr>
          <w:sz w:val="24"/>
          <w:szCs w:val="24"/>
        </w:rPr>
      </w:pPr>
      <w:r>
        <w:rPr>
          <w:sz w:val="24"/>
          <w:szCs w:val="24"/>
        </w:rPr>
        <w:t>a) The proposed system will allow Residents to register for Covid19 Vaccination.</w:t>
      </w:r>
    </w:p>
    <w:p w14:paraId="72873434" w14:textId="77777777" w:rsidR="00AF111F" w:rsidRDefault="0056172A">
      <w:pPr>
        <w:widowControl w:val="0"/>
        <w:shd w:val="clear" w:color="auto" w:fill="FFFFFF"/>
        <w:spacing w:after="0" w:line="480" w:lineRule="auto"/>
        <w:ind w:left="360"/>
        <w:jc w:val="both"/>
        <w:rPr>
          <w:sz w:val="24"/>
          <w:szCs w:val="24"/>
          <w:u w:val="single"/>
        </w:rPr>
      </w:pPr>
      <w:r>
        <w:rPr>
          <w:sz w:val="24"/>
          <w:szCs w:val="24"/>
        </w:rPr>
        <w:t xml:space="preserve">b)  System will allow Residents to select preference over available vaccines such as Moderna, Pfizer or no preference at all. </w:t>
      </w:r>
      <w:r>
        <w:rPr>
          <w:sz w:val="24"/>
          <w:szCs w:val="24"/>
          <w:u w:val="single"/>
        </w:rPr>
        <w:t>(Mandatory)</w:t>
      </w:r>
    </w:p>
    <w:p w14:paraId="47EAB0D1" w14:textId="77777777" w:rsidR="00AF111F" w:rsidRDefault="0056172A">
      <w:pPr>
        <w:widowControl w:val="0"/>
        <w:shd w:val="clear" w:color="auto" w:fill="FFFFFF"/>
        <w:spacing w:after="0" w:line="480" w:lineRule="auto"/>
        <w:ind w:left="360"/>
        <w:jc w:val="both"/>
        <w:rPr>
          <w:sz w:val="24"/>
          <w:szCs w:val="24"/>
        </w:rPr>
      </w:pPr>
      <w:r>
        <w:rPr>
          <w:sz w:val="24"/>
          <w:szCs w:val="24"/>
        </w:rPr>
        <w:t xml:space="preserve">c)  System will allow Residents to select a hub to get </w:t>
      </w:r>
      <w:proofErr w:type="gramStart"/>
      <w:r>
        <w:rPr>
          <w:sz w:val="24"/>
          <w:szCs w:val="24"/>
        </w:rPr>
        <w:t>vaccinated.</w:t>
      </w:r>
      <w:r>
        <w:rPr>
          <w:sz w:val="24"/>
          <w:szCs w:val="24"/>
          <w:u w:val="single"/>
        </w:rPr>
        <w:t>(</w:t>
      </w:r>
      <w:proofErr w:type="gramEnd"/>
      <w:r>
        <w:rPr>
          <w:sz w:val="24"/>
          <w:szCs w:val="24"/>
          <w:u w:val="single"/>
        </w:rPr>
        <w:t>Mandatory)</w:t>
      </w:r>
    </w:p>
    <w:p w14:paraId="118E1A92" w14:textId="77777777" w:rsidR="00AF111F" w:rsidRDefault="0056172A">
      <w:pPr>
        <w:widowControl w:val="0"/>
        <w:shd w:val="clear" w:color="auto" w:fill="FFFFFF"/>
        <w:spacing w:after="0" w:line="480" w:lineRule="auto"/>
        <w:ind w:left="360"/>
        <w:jc w:val="both"/>
        <w:rPr>
          <w:sz w:val="24"/>
          <w:szCs w:val="24"/>
        </w:rPr>
      </w:pPr>
      <w:r>
        <w:rPr>
          <w:sz w:val="24"/>
          <w:szCs w:val="24"/>
        </w:rPr>
        <w:t>d)Residents can search and view all the available appointment dates, dates are visible only After selecting vaccine preference and center.</w:t>
      </w:r>
    </w:p>
    <w:p w14:paraId="139E01F2" w14:textId="77777777" w:rsidR="00AF111F" w:rsidRDefault="0056172A">
      <w:pPr>
        <w:widowControl w:val="0"/>
        <w:shd w:val="clear" w:color="auto" w:fill="FFFFFF"/>
        <w:spacing w:after="0" w:line="480" w:lineRule="auto"/>
        <w:ind w:left="360"/>
        <w:jc w:val="both"/>
        <w:rPr>
          <w:sz w:val="24"/>
          <w:szCs w:val="24"/>
        </w:rPr>
      </w:pPr>
      <w:r>
        <w:rPr>
          <w:sz w:val="24"/>
          <w:szCs w:val="24"/>
        </w:rPr>
        <w:t xml:space="preserve">d) Once the date is selected, Residents can choose any available time slot to book the appointment. </w:t>
      </w:r>
      <w:r>
        <w:rPr>
          <w:sz w:val="24"/>
          <w:szCs w:val="24"/>
          <w:u w:val="single"/>
        </w:rPr>
        <w:t>(Mandatory)</w:t>
      </w:r>
      <w:r>
        <w:rPr>
          <w:sz w:val="24"/>
          <w:szCs w:val="24"/>
        </w:rPr>
        <w:t xml:space="preserve"> </w:t>
      </w:r>
    </w:p>
    <w:p w14:paraId="2FBD6F84" w14:textId="77777777" w:rsidR="00AF111F" w:rsidRDefault="0056172A">
      <w:pPr>
        <w:widowControl w:val="0"/>
        <w:shd w:val="clear" w:color="auto" w:fill="FFFFFF"/>
        <w:spacing w:after="0" w:line="480" w:lineRule="auto"/>
        <w:ind w:left="360"/>
        <w:jc w:val="both"/>
        <w:rPr>
          <w:sz w:val="24"/>
          <w:szCs w:val="24"/>
        </w:rPr>
      </w:pPr>
      <w:r>
        <w:rPr>
          <w:sz w:val="24"/>
          <w:szCs w:val="24"/>
        </w:rPr>
        <w:t>f) Residents can opt for notification of the registration by providing their phone number or email address.</w:t>
      </w:r>
      <w:r>
        <w:rPr>
          <w:sz w:val="24"/>
          <w:szCs w:val="24"/>
          <w:u w:val="single"/>
        </w:rPr>
        <w:t xml:space="preserve"> (Mandatory)</w:t>
      </w:r>
      <w:r>
        <w:rPr>
          <w:sz w:val="24"/>
          <w:szCs w:val="24"/>
        </w:rPr>
        <w:t xml:space="preserve">                                                                 </w:t>
      </w:r>
    </w:p>
    <w:p w14:paraId="116BE330" w14:textId="77777777" w:rsidR="00AF111F" w:rsidRDefault="0056172A">
      <w:pPr>
        <w:widowControl w:val="0"/>
        <w:shd w:val="clear" w:color="auto" w:fill="FFFFFF"/>
        <w:spacing w:after="0" w:line="480" w:lineRule="auto"/>
        <w:ind w:left="360"/>
        <w:jc w:val="both"/>
        <w:rPr>
          <w:sz w:val="24"/>
          <w:szCs w:val="24"/>
        </w:rPr>
      </w:pPr>
      <w:r>
        <w:rPr>
          <w:sz w:val="24"/>
          <w:szCs w:val="24"/>
        </w:rPr>
        <w:t xml:space="preserve">g) Residents are required to answer health related question </w:t>
      </w:r>
      <w:r>
        <w:rPr>
          <w:sz w:val="24"/>
          <w:szCs w:val="24"/>
          <w:u w:val="single"/>
        </w:rPr>
        <w:t>(Mandatory)</w:t>
      </w:r>
      <w:r>
        <w:rPr>
          <w:sz w:val="24"/>
          <w:szCs w:val="24"/>
        </w:rPr>
        <w:t xml:space="preserve">                                                                 </w:t>
      </w:r>
    </w:p>
    <w:p w14:paraId="72F75FCF" w14:textId="77777777" w:rsidR="00AF111F" w:rsidRDefault="0056172A">
      <w:pPr>
        <w:widowControl w:val="0"/>
        <w:shd w:val="clear" w:color="auto" w:fill="FFFFFF"/>
        <w:spacing w:after="0" w:line="480" w:lineRule="auto"/>
        <w:ind w:left="360"/>
        <w:jc w:val="both"/>
        <w:rPr>
          <w:sz w:val="24"/>
          <w:szCs w:val="24"/>
        </w:rPr>
      </w:pPr>
      <w:r>
        <w:rPr>
          <w:sz w:val="24"/>
          <w:szCs w:val="24"/>
        </w:rPr>
        <w:t xml:space="preserve">h) Resident will provide answers on their </w:t>
      </w:r>
      <w:proofErr w:type="gramStart"/>
      <w:r>
        <w:rPr>
          <w:sz w:val="24"/>
          <w:szCs w:val="24"/>
        </w:rPr>
        <w:t>job</w:t>
      </w:r>
      <w:r>
        <w:rPr>
          <w:sz w:val="24"/>
          <w:szCs w:val="24"/>
          <w:u w:val="single"/>
        </w:rPr>
        <w:t>(</w:t>
      </w:r>
      <w:proofErr w:type="gramEnd"/>
      <w:r>
        <w:rPr>
          <w:sz w:val="24"/>
          <w:szCs w:val="24"/>
          <w:u w:val="single"/>
        </w:rPr>
        <w:t>Mandatory)</w:t>
      </w:r>
      <w:r>
        <w:rPr>
          <w:sz w:val="24"/>
          <w:szCs w:val="24"/>
        </w:rPr>
        <w:t xml:space="preserve">                                                                 </w:t>
      </w:r>
    </w:p>
    <w:p w14:paraId="17236AF5" w14:textId="77777777" w:rsidR="00AF111F" w:rsidRDefault="0056172A">
      <w:pPr>
        <w:widowControl w:val="0"/>
        <w:shd w:val="clear" w:color="auto" w:fill="FFFFFF"/>
        <w:spacing w:after="0" w:line="480" w:lineRule="auto"/>
        <w:ind w:firstLine="360"/>
        <w:jc w:val="both"/>
        <w:rPr>
          <w:sz w:val="24"/>
          <w:szCs w:val="24"/>
        </w:rPr>
      </w:pPr>
      <w:proofErr w:type="spellStart"/>
      <w:r>
        <w:rPr>
          <w:sz w:val="24"/>
          <w:szCs w:val="24"/>
        </w:rPr>
        <w:t>i</w:t>
      </w:r>
      <w:proofErr w:type="spellEnd"/>
      <w:r>
        <w:rPr>
          <w:sz w:val="24"/>
          <w:szCs w:val="24"/>
        </w:rPr>
        <w:t>) Residents will have to enter their Personal Details.</w:t>
      </w:r>
      <w:r>
        <w:rPr>
          <w:sz w:val="24"/>
          <w:szCs w:val="24"/>
          <w:u w:val="single"/>
        </w:rPr>
        <w:t xml:space="preserve"> (Mandatory)</w:t>
      </w:r>
      <w:r>
        <w:rPr>
          <w:sz w:val="24"/>
          <w:szCs w:val="24"/>
        </w:rPr>
        <w:t xml:space="preserve">                                                                 </w:t>
      </w:r>
    </w:p>
    <w:p w14:paraId="44CAFC11" w14:textId="77777777" w:rsidR="00AF111F" w:rsidRDefault="0056172A">
      <w:pPr>
        <w:widowControl w:val="0"/>
        <w:shd w:val="clear" w:color="auto" w:fill="FFFFFF"/>
        <w:spacing w:after="0" w:line="480" w:lineRule="auto"/>
        <w:ind w:left="360" w:firstLine="15"/>
        <w:jc w:val="both"/>
        <w:rPr>
          <w:sz w:val="24"/>
          <w:szCs w:val="24"/>
        </w:rPr>
      </w:pPr>
      <w:r>
        <w:rPr>
          <w:sz w:val="24"/>
          <w:szCs w:val="24"/>
          <w:u w:val="single"/>
        </w:rPr>
        <w:t>j)</w:t>
      </w:r>
      <w:r>
        <w:rPr>
          <w:sz w:val="24"/>
          <w:szCs w:val="24"/>
        </w:rPr>
        <w:t xml:space="preserve"> On Successful Registration, Residents will receive confirmation details in their opted email or phone number.</w:t>
      </w:r>
      <w:r>
        <w:rPr>
          <w:sz w:val="24"/>
          <w:szCs w:val="24"/>
          <w:u w:val="single"/>
        </w:rPr>
        <w:t xml:space="preserve"> (Mandatory)</w:t>
      </w:r>
      <w:r>
        <w:rPr>
          <w:sz w:val="24"/>
          <w:szCs w:val="24"/>
        </w:rPr>
        <w:t xml:space="preserve">  </w:t>
      </w:r>
    </w:p>
    <w:p w14:paraId="3A34E175" w14:textId="77777777" w:rsidR="00AF111F" w:rsidRDefault="0056172A">
      <w:pPr>
        <w:widowControl w:val="0"/>
        <w:shd w:val="clear" w:color="auto" w:fill="FFFFFF"/>
        <w:spacing w:after="0" w:line="480" w:lineRule="auto"/>
        <w:ind w:left="360"/>
      </w:pPr>
      <w:r>
        <w:rPr>
          <w:b/>
          <w:sz w:val="24"/>
          <w:szCs w:val="24"/>
        </w:rPr>
        <w:t>Additional Notes</w:t>
      </w:r>
      <w:r>
        <w:rPr>
          <w:sz w:val="24"/>
          <w:szCs w:val="24"/>
        </w:rPr>
        <w:t xml:space="preserve">: ** Only Texas Residents will be able to Register for the Vaccine.     </w:t>
      </w:r>
    </w:p>
    <w:p w14:paraId="19BA11B5"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rPr>
          <w:color w:val="000000"/>
          <w:sz w:val="24"/>
          <w:szCs w:val="24"/>
          <w:u w:val="single"/>
        </w:rPr>
      </w:pPr>
      <w:r>
        <w:rPr>
          <w:color w:val="000000"/>
          <w:sz w:val="24"/>
          <w:szCs w:val="24"/>
          <w:u w:val="single"/>
        </w:rPr>
        <w:t>Pre-appointment declaration</w:t>
      </w:r>
    </w:p>
    <w:p w14:paraId="12461C2E" w14:textId="77777777" w:rsidR="00AF111F" w:rsidRDefault="0056172A">
      <w:pPr>
        <w:widowControl w:val="0"/>
        <w:shd w:val="clear" w:color="auto" w:fill="FFFFFF"/>
        <w:spacing w:after="0" w:line="480" w:lineRule="auto"/>
        <w:ind w:left="360"/>
        <w:rPr>
          <w:sz w:val="24"/>
          <w:szCs w:val="24"/>
        </w:rPr>
      </w:pPr>
      <w:r>
        <w:rPr>
          <w:sz w:val="24"/>
          <w:szCs w:val="24"/>
        </w:rPr>
        <w:lastRenderedPageBreak/>
        <w:t xml:space="preserve">a) Registration System will require Residents to fill a declaration form stating that they have not acquired or observed any Covid19 symptoms in the past two weeks. </w:t>
      </w:r>
      <w:r>
        <w:rPr>
          <w:sz w:val="24"/>
          <w:szCs w:val="24"/>
          <w:u w:val="single"/>
        </w:rPr>
        <w:t>(Mandatory)</w:t>
      </w:r>
      <w:r>
        <w:rPr>
          <w:sz w:val="24"/>
          <w:szCs w:val="24"/>
        </w:rPr>
        <w:t xml:space="preserve">           </w:t>
      </w:r>
    </w:p>
    <w:p w14:paraId="26B3D8DE"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rPr>
          <w:color w:val="000000"/>
          <w:sz w:val="24"/>
          <w:szCs w:val="24"/>
          <w:u w:val="single"/>
        </w:rPr>
      </w:pPr>
      <w:r>
        <w:rPr>
          <w:color w:val="000000"/>
          <w:sz w:val="24"/>
          <w:szCs w:val="24"/>
          <w:u w:val="single"/>
        </w:rPr>
        <w:t>Vaccination Status</w:t>
      </w:r>
    </w:p>
    <w:p w14:paraId="5C93936A" w14:textId="77777777" w:rsidR="00AF111F" w:rsidRDefault="0056172A">
      <w:pPr>
        <w:widowControl w:val="0"/>
        <w:pBdr>
          <w:top w:val="nil"/>
          <w:left w:val="nil"/>
          <w:bottom w:val="nil"/>
          <w:right w:val="nil"/>
          <w:between w:val="nil"/>
        </w:pBdr>
        <w:shd w:val="clear" w:color="auto" w:fill="FFFFFF"/>
        <w:spacing w:after="0" w:line="480" w:lineRule="auto"/>
        <w:ind w:left="360"/>
        <w:rPr>
          <w:color w:val="000000"/>
          <w:sz w:val="24"/>
          <w:szCs w:val="24"/>
        </w:rPr>
      </w:pPr>
      <w:r>
        <w:rPr>
          <w:color w:val="000000"/>
          <w:sz w:val="24"/>
          <w:szCs w:val="24"/>
        </w:rPr>
        <w:t>a) Vaccine status will be displayed at the site which includes the total</w:t>
      </w:r>
      <w:r>
        <w:rPr>
          <w:color w:val="000000"/>
          <w:sz w:val="24"/>
          <w:szCs w:val="24"/>
          <w:u w:val="single"/>
        </w:rPr>
        <w:t xml:space="preserve"> </w:t>
      </w:r>
      <w:r>
        <w:rPr>
          <w:color w:val="000000"/>
          <w:sz w:val="24"/>
          <w:szCs w:val="24"/>
        </w:rPr>
        <w:t>number of people who had completed their vaccine doses in the city of Dallas.</w:t>
      </w:r>
    </w:p>
    <w:p w14:paraId="248B3063" w14:textId="77777777" w:rsidR="00AF111F" w:rsidRDefault="0056172A">
      <w:pPr>
        <w:widowControl w:val="0"/>
        <w:numPr>
          <w:ilvl w:val="2"/>
          <w:numId w:val="9"/>
        </w:numPr>
        <w:pBdr>
          <w:top w:val="nil"/>
          <w:left w:val="nil"/>
          <w:bottom w:val="nil"/>
          <w:right w:val="nil"/>
          <w:between w:val="nil"/>
        </w:pBdr>
        <w:shd w:val="clear" w:color="auto" w:fill="FFFFFF"/>
        <w:spacing w:after="0" w:line="480" w:lineRule="auto"/>
        <w:ind w:left="504"/>
        <w:jc w:val="both"/>
        <w:rPr>
          <w:b/>
          <w:color w:val="000000"/>
          <w:sz w:val="24"/>
          <w:szCs w:val="24"/>
        </w:rPr>
      </w:pPr>
      <w:proofErr w:type="spellStart"/>
      <w:r>
        <w:rPr>
          <w:b/>
          <w:color w:val="000000"/>
          <w:sz w:val="24"/>
          <w:szCs w:val="24"/>
        </w:rPr>
        <w:t>SuperAdmin</w:t>
      </w:r>
      <w:proofErr w:type="spellEnd"/>
    </w:p>
    <w:p w14:paraId="0ACC0881"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jc w:val="both"/>
        <w:rPr>
          <w:color w:val="000000"/>
          <w:sz w:val="24"/>
          <w:szCs w:val="24"/>
          <w:u w:val="single"/>
        </w:rPr>
      </w:pPr>
      <w:bookmarkStart w:id="0" w:name="_heading=h.gjdgxs" w:colFirst="0" w:colLast="0"/>
      <w:bookmarkEnd w:id="0"/>
      <w:proofErr w:type="spellStart"/>
      <w:r>
        <w:rPr>
          <w:color w:val="000000"/>
          <w:sz w:val="24"/>
          <w:szCs w:val="24"/>
          <w:u w:val="single"/>
        </w:rPr>
        <w:t>SuperAdmin</w:t>
      </w:r>
      <w:proofErr w:type="spellEnd"/>
      <w:r>
        <w:rPr>
          <w:color w:val="000000"/>
          <w:sz w:val="24"/>
          <w:szCs w:val="24"/>
          <w:u w:val="single"/>
        </w:rPr>
        <w:t xml:space="preserve"> Dashboard</w:t>
      </w:r>
    </w:p>
    <w:p w14:paraId="506EFBBA" w14:textId="77777777" w:rsidR="00AF111F" w:rsidRDefault="0056172A">
      <w:pPr>
        <w:widowControl w:val="0"/>
        <w:numPr>
          <w:ilvl w:val="0"/>
          <w:numId w:val="12"/>
        </w:numPr>
        <w:pBdr>
          <w:top w:val="nil"/>
          <w:left w:val="nil"/>
          <w:bottom w:val="nil"/>
          <w:right w:val="nil"/>
          <w:between w:val="nil"/>
        </w:pBdr>
        <w:shd w:val="clear" w:color="auto" w:fill="FFFFFF"/>
        <w:spacing w:after="0" w:line="480" w:lineRule="auto"/>
        <w:jc w:val="both"/>
        <w:rPr>
          <w:rFonts w:ascii="Arial" w:eastAsia="Arial" w:hAnsi="Arial" w:cs="Arial"/>
          <w:color w:val="000000"/>
          <w:sz w:val="24"/>
          <w:szCs w:val="24"/>
        </w:rPr>
      </w:pPr>
      <w:proofErr w:type="spellStart"/>
      <w:r>
        <w:rPr>
          <w:color w:val="000000"/>
          <w:sz w:val="24"/>
          <w:szCs w:val="24"/>
        </w:rPr>
        <w:t>SuperAdmin</w:t>
      </w:r>
      <w:proofErr w:type="spellEnd"/>
      <w:r>
        <w:rPr>
          <w:color w:val="000000"/>
          <w:sz w:val="24"/>
          <w:szCs w:val="24"/>
        </w:rPr>
        <w:t xml:space="preserve"> user will have the rights to add Admin users and has the top user role. </w:t>
      </w:r>
    </w:p>
    <w:p w14:paraId="4CBBF79F" w14:textId="77777777" w:rsidR="00AF111F" w:rsidRDefault="0056172A">
      <w:pPr>
        <w:widowControl w:val="0"/>
        <w:numPr>
          <w:ilvl w:val="2"/>
          <w:numId w:val="9"/>
        </w:numPr>
        <w:pBdr>
          <w:top w:val="nil"/>
          <w:left w:val="nil"/>
          <w:bottom w:val="nil"/>
          <w:right w:val="nil"/>
          <w:between w:val="nil"/>
        </w:pBdr>
        <w:shd w:val="clear" w:color="auto" w:fill="FFFFFF"/>
        <w:spacing w:after="0" w:line="480" w:lineRule="auto"/>
        <w:ind w:left="504"/>
        <w:jc w:val="both"/>
        <w:rPr>
          <w:b/>
          <w:color w:val="000000"/>
          <w:sz w:val="24"/>
          <w:szCs w:val="24"/>
        </w:rPr>
      </w:pPr>
      <w:r>
        <w:rPr>
          <w:b/>
          <w:color w:val="000000"/>
          <w:sz w:val="24"/>
          <w:szCs w:val="24"/>
        </w:rPr>
        <w:t>Admin</w:t>
      </w:r>
    </w:p>
    <w:p w14:paraId="62175B90"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jc w:val="both"/>
        <w:rPr>
          <w:color w:val="000000"/>
          <w:sz w:val="24"/>
          <w:szCs w:val="24"/>
          <w:u w:val="single"/>
        </w:rPr>
      </w:pPr>
      <w:r>
        <w:rPr>
          <w:color w:val="000000"/>
          <w:sz w:val="24"/>
          <w:szCs w:val="24"/>
          <w:u w:val="single"/>
        </w:rPr>
        <w:t>Admin Dashboard</w:t>
      </w:r>
    </w:p>
    <w:p w14:paraId="3520841F" w14:textId="77777777" w:rsidR="00AF111F" w:rsidRDefault="0056172A">
      <w:pPr>
        <w:widowControl w:val="0"/>
        <w:numPr>
          <w:ilvl w:val="0"/>
          <w:numId w:val="4"/>
        </w:numPr>
        <w:pBdr>
          <w:top w:val="nil"/>
          <w:left w:val="nil"/>
          <w:bottom w:val="nil"/>
          <w:right w:val="nil"/>
          <w:between w:val="nil"/>
        </w:pBdr>
        <w:shd w:val="clear" w:color="auto" w:fill="FFFFFF"/>
        <w:spacing w:after="0" w:line="480" w:lineRule="auto"/>
        <w:jc w:val="both"/>
        <w:rPr>
          <w:color w:val="000000"/>
          <w:sz w:val="24"/>
          <w:szCs w:val="24"/>
          <w:u w:val="single"/>
        </w:rPr>
      </w:pPr>
      <w:r>
        <w:rPr>
          <w:color w:val="000000"/>
          <w:sz w:val="24"/>
          <w:szCs w:val="24"/>
        </w:rPr>
        <w:t xml:space="preserve">Admin user will have the rights to add Vaccine dose </w:t>
      </w:r>
      <w:proofErr w:type="gramStart"/>
      <w:r>
        <w:rPr>
          <w:color w:val="000000"/>
          <w:sz w:val="24"/>
          <w:szCs w:val="24"/>
        </w:rPr>
        <w:t>details ,Hubs</w:t>
      </w:r>
      <w:proofErr w:type="gramEnd"/>
      <w:r>
        <w:rPr>
          <w:color w:val="000000"/>
          <w:sz w:val="24"/>
          <w:szCs w:val="24"/>
        </w:rPr>
        <w:t xml:space="preserve"> and </w:t>
      </w:r>
      <w:proofErr w:type="spellStart"/>
      <w:r>
        <w:rPr>
          <w:color w:val="000000"/>
          <w:sz w:val="24"/>
          <w:szCs w:val="24"/>
        </w:rPr>
        <w:t>HubAdmin</w:t>
      </w:r>
      <w:proofErr w:type="spellEnd"/>
      <w:r>
        <w:rPr>
          <w:color w:val="000000"/>
          <w:sz w:val="24"/>
          <w:szCs w:val="24"/>
        </w:rPr>
        <w:t xml:space="preserve"> details. </w:t>
      </w:r>
    </w:p>
    <w:p w14:paraId="3B7966D0" w14:textId="77777777" w:rsidR="00AF111F" w:rsidRDefault="0056172A">
      <w:pPr>
        <w:widowControl w:val="0"/>
        <w:numPr>
          <w:ilvl w:val="0"/>
          <w:numId w:val="4"/>
        </w:numPr>
        <w:pBdr>
          <w:top w:val="nil"/>
          <w:left w:val="nil"/>
          <w:bottom w:val="nil"/>
          <w:right w:val="nil"/>
          <w:between w:val="nil"/>
        </w:pBdr>
        <w:shd w:val="clear" w:color="auto" w:fill="FFFFFF"/>
        <w:spacing w:after="0" w:line="480" w:lineRule="auto"/>
        <w:jc w:val="both"/>
        <w:rPr>
          <w:color w:val="000000"/>
          <w:sz w:val="24"/>
          <w:szCs w:val="24"/>
          <w:u w:val="single"/>
        </w:rPr>
      </w:pPr>
      <w:r>
        <w:rPr>
          <w:color w:val="000000"/>
          <w:sz w:val="24"/>
          <w:szCs w:val="24"/>
        </w:rPr>
        <w:t xml:space="preserve">Admin will allocate </w:t>
      </w:r>
      <w:proofErr w:type="spellStart"/>
      <w:r>
        <w:rPr>
          <w:color w:val="000000"/>
          <w:sz w:val="24"/>
          <w:szCs w:val="24"/>
        </w:rPr>
        <w:t>HubAdmins</w:t>
      </w:r>
      <w:proofErr w:type="spellEnd"/>
      <w:r>
        <w:rPr>
          <w:color w:val="000000"/>
          <w:sz w:val="24"/>
          <w:szCs w:val="24"/>
        </w:rPr>
        <w:t xml:space="preserve"> and Vaccine doses to each Hubs.</w:t>
      </w:r>
    </w:p>
    <w:p w14:paraId="3B6A1354" w14:textId="77777777" w:rsidR="00AF111F" w:rsidRDefault="0056172A">
      <w:pPr>
        <w:widowControl w:val="0"/>
        <w:numPr>
          <w:ilvl w:val="0"/>
          <w:numId w:val="4"/>
        </w:numPr>
        <w:pBdr>
          <w:top w:val="nil"/>
          <w:left w:val="nil"/>
          <w:bottom w:val="nil"/>
          <w:right w:val="nil"/>
          <w:between w:val="nil"/>
        </w:pBdr>
        <w:shd w:val="clear" w:color="auto" w:fill="FFFFFF"/>
        <w:spacing w:after="0" w:line="480" w:lineRule="auto"/>
        <w:jc w:val="both"/>
        <w:rPr>
          <w:color w:val="000000"/>
          <w:sz w:val="24"/>
          <w:szCs w:val="24"/>
        </w:rPr>
      </w:pPr>
      <w:r>
        <w:rPr>
          <w:color w:val="000000"/>
          <w:sz w:val="24"/>
          <w:szCs w:val="24"/>
        </w:rPr>
        <w:t xml:space="preserve">Admin will be able to view, edit and delete the added Hubs, Vaccine doses and </w:t>
      </w:r>
      <w:proofErr w:type="spellStart"/>
      <w:r>
        <w:rPr>
          <w:color w:val="000000"/>
          <w:sz w:val="24"/>
          <w:szCs w:val="24"/>
        </w:rPr>
        <w:t>HubAdmins</w:t>
      </w:r>
      <w:proofErr w:type="spellEnd"/>
      <w:r>
        <w:rPr>
          <w:color w:val="000000"/>
          <w:sz w:val="24"/>
          <w:szCs w:val="24"/>
        </w:rPr>
        <w:t>.</w:t>
      </w:r>
    </w:p>
    <w:p w14:paraId="6F744837" w14:textId="77777777" w:rsidR="00AF111F" w:rsidRDefault="0056172A">
      <w:pPr>
        <w:widowControl w:val="0"/>
        <w:numPr>
          <w:ilvl w:val="2"/>
          <w:numId w:val="9"/>
        </w:numPr>
        <w:pBdr>
          <w:top w:val="nil"/>
          <w:left w:val="nil"/>
          <w:bottom w:val="nil"/>
          <w:right w:val="nil"/>
          <w:between w:val="nil"/>
        </w:pBdr>
        <w:shd w:val="clear" w:color="auto" w:fill="FFFFFF"/>
        <w:spacing w:after="0" w:line="480" w:lineRule="auto"/>
        <w:ind w:left="504"/>
        <w:jc w:val="both"/>
        <w:rPr>
          <w:b/>
          <w:color w:val="000000"/>
          <w:sz w:val="24"/>
          <w:szCs w:val="24"/>
        </w:rPr>
      </w:pPr>
      <w:proofErr w:type="spellStart"/>
      <w:r>
        <w:rPr>
          <w:b/>
          <w:color w:val="000000"/>
          <w:sz w:val="24"/>
          <w:szCs w:val="24"/>
        </w:rPr>
        <w:t>HubAdmin</w:t>
      </w:r>
      <w:proofErr w:type="spellEnd"/>
    </w:p>
    <w:p w14:paraId="5B0369DA"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jc w:val="both"/>
        <w:rPr>
          <w:color w:val="000000"/>
          <w:sz w:val="24"/>
          <w:szCs w:val="24"/>
          <w:u w:val="single"/>
        </w:rPr>
      </w:pPr>
      <w:proofErr w:type="spellStart"/>
      <w:r>
        <w:rPr>
          <w:color w:val="000000"/>
          <w:sz w:val="24"/>
          <w:szCs w:val="24"/>
          <w:u w:val="single"/>
        </w:rPr>
        <w:t>HubAdmin</w:t>
      </w:r>
      <w:proofErr w:type="spellEnd"/>
      <w:r>
        <w:rPr>
          <w:color w:val="000000"/>
          <w:sz w:val="24"/>
          <w:szCs w:val="24"/>
          <w:u w:val="single"/>
        </w:rPr>
        <w:t xml:space="preserve"> Dashboard</w:t>
      </w:r>
    </w:p>
    <w:p w14:paraId="2D00C469" w14:textId="77777777" w:rsidR="00AF111F" w:rsidRDefault="0056172A">
      <w:pPr>
        <w:widowControl w:val="0"/>
        <w:numPr>
          <w:ilvl w:val="0"/>
          <w:numId w:val="13"/>
        </w:numPr>
        <w:pBdr>
          <w:top w:val="nil"/>
          <w:left w:val="nil"/>
          <w:bottom w:val="nil"/>
          <w:right w:val="nil"/>
          <w:between w:val="nil"/>
        </w:pBdr>
        <w:shd w:val="clear" w:color="auto" w:fill="FFFFFF"/>
        <w:spacing w:after="0" w:line="480" w:lineRule="auto"/>
        <w:jc w:val="both"/>
        <w:rPr>
          <w:color w:val="000000"/>
          <w:sz w:val="24"/>
          <w:szCs w:val="24"/>
          <w:u w:val="single"/>
        </w:rPr>
      </w:pPr>
      <w:proofErr w:type="spellStart"/>
      <w:r>
        <w:rPr>
          <w:color w:val="000000"/>
          <w:sz w:val="24"/>
          <w:szCs w:val="24"/>
        </w:rPr>
        <w:t>HubAdmin</w:t>
      </w:r>
      <w:proofErr w:type="spellEnd"/>
      <w:r>
        <w:rPr>
          <w:color w:val="000000"/>
          <w:sz w:val="24"/>
          <w:szCs w:val="24"/>
        </w:rPr>
        <w:t xml:space="preserve"> user will have the rights to </w:t>
      </w:r>
      <w:r>
        <w:rPr>
          <w:sz w:val="24"/>
          <w:szCs w:val="24"/>
        </w:rPr>
        <w:t>A</w:t>
      </w:r>
      <w:r>
        <w:rPr>
          <w:color w:val="000000"/>
          <w:sz w:val="24"/>
          <w:szCs w:val="24"/>
        </w:rPr>
        <w:t xml:space="preserve">dd Counters, </w:t>
      </w:r>
      <w:proofErr w:type="spellStart"/>
      <w:r>
        <w:rPr>
          <w:color w:val="000000"/>
          <w:sz w:val="24"/>
          <w:szCs w:val="24"/>
        </w:rPr>
        <w:t>MedTechnician</w:t>
      </w:r>
      <w:proofErr w:type="spellEnd"/>
      <w:r>
        <w:rPr>
          <w:color w:val="000000"/>
          <w:sz w:val="24"/>
          <w:szCs w:val="24"/>
        </w:rPr>
        <w:t xml:space="preserve"> and </w:t>
      </w:r>
      <w:proofErr w:type="spellStart"/>
      <w:r>
        <w:rPr>
          <w:color w:val="000000"/>
          <w:sz w:val="24"/>
          <w:szCs w:val="24"/>
        </w:rPr>
        <w:t>MedSupplies</w:t>
      </w:r>
      <w:proofErr w:type="spellEnd"/>
      <w:r>
        <w:rPr>
          <w:color w:val="000000"/>
          <w:sz w:val="24"/>
          <w:szCs w:val="24"/>
        </w:rPr>
        <w:t xml:space="preserve"> related to a hub. </w:t>
      </w:r>
    </w:p>
    <w:p w14:paraId="117BBF6C" w14:textId="77777777" w:rsidR="00AF111F" w:rsidRDefault="0056172A">
      <w:pPr>
        <w:widowControl w:val="0"/>
        <w:numPr>
          <w:ilvl w:val="0"/>
          <w:numId w:val="13"/>
        </w:numPr>
        <w:pBdr>
          <w:top w:val="nil"/>
          <w:left w:val="nil"/>
          <w:bottom w:val="nil"/>
          <w:right w:val="nil"/>
          <w:between w:val="nil"/>
        </w:pBdr>
        <w:shd w:val="clear" w:color="auto" w:fill="FFFFFF"/>
        <w:spacing w:after="0" w:line="480" w:lineRule="auto"/>
        <w:jc w:val="both"/>
        <w:rPr>
          <w:color w:val="000000"/>
          <w:sz w:val="24"/>
          <w:szCs w:val="24"/>
        </w:rPr>
      </w:pPr>
      <w:proofErr w:type="spellStart"/>
      <w:r>
        <w:rPr>
          <w:color w:val="000000"/>
          <w:sz w:val="24"/>
          <w:szCs w:val="24"/>
        </w:rPr>
        <w:t>HubAdmin</w:t>
      </w:r>
      <w:proofErr w:type="spellEnd"/>
      <w:r>
        <w:rPr>
          <w:color w:val="000000"/>
          <w:sz w:val="24"/>
          <w:szCs w:val="24"/>
        </w:rPr>
        <w:t xml:space="preserve"> will allocate </w:t>
      </w:r>
      <w:proofErr w:type="spellStart"/>
      <w:r>
        <w:rPr>
          <w:color w:val="000000"/>
          <w:sz w:val="24"/>
          <w:szCs w:val="24"/>
        </w:rPr>
        <w:t>MedTechnician</w:t>
      </w:r>
      <w:proofErr w:type="spellEnd"/>
      <w:r>
        <w:rPr>
          <w:color w:val="000000"/>
          <w:sz w:val="24"/>
          <w:szCs w:val="24"/>
        </w:rPr>
        <w:t xml:space="preserve">, </w:t>
      </w:r>
      <w:proofErr w:type="spellStart"/>
      <w:r>
        <w:rPr>
          <w:color w:val="000000"/>
          <w:sz w:val="24"/>
          <w:szCs w:val="24"/>
        </w:rPr>
        <w:t>MedSupplies</w:t>
      </w:r>
      <w:proofErr w:type="spellEnd"/>
      <w:r>
        <w:rPr>
          <w:color w:val="000000"/>
          <w:sz w:val="24"/>
          <w:szCs w:val="24"/>
        </w:rPr>
        <w:t xml:space="preserve"> and Vaccine doses to different Counters in their Hub.</w:t>
      </w:r>
    </w:p>
    <w:p w14:paraId="536B4C74" w14:textId="77777777" w:rsidR="00AF111F" w:rsidRDefault="0056172A">
      <w:pPr>
        <w:widowControl w:val="0"/>
        <w:numPr>
          <w:ilvl w:val="2"/>
          <w:numId w:val="9"/>
        </w:numPr>
        <w:pBdr>
          <w:top w:val="nil"/>
          <w:left w:val="nil"/>
          <w:bottom w:val="nil"/>
          <w:right w:val="nil"/>
          <w:between w:val="nil"/>
        </w:pBdr>
        <w:shd w:val="clear" w:color="auto" w:fill="FFFFFF"/>
        <w:spacing w:after="0" w:line="480" w:lineRule="auto"/>
        <w:ind w:left="504"/>
        <w:jc w:val="both"/>
        <w:rPr>
          <w:b/>
          <w:color w:val="000000"/>
          <w:sz w:val="24"/>
          <w:szCs w:val="24"/>
        </w:rPr>
      </w:pPr>
      <w:proofErr w:type="spellStart"/>
      <w:r>
        <w:rPr>
          <w:b/>
          <w:color w:val="000000"/>
          <w:sz w:val="24"/>
          <w:szCs w:val="24"/>
        </w:rPr>
        <w:t>MedTechnician</w:t>
      </w:r>
      <w:proofErr w:type="spellEnd"/>
    </w:p>
    <w:p w14:paraId="5660DD26" w14:textId="77777777" w:rsidR="00AF111F" w:rsidRDefault="0056172A">
      <w:pPr>
        <w:widowControl w:val="0"/>
        <w:numPr>
          <w:ilvl w:val="3"/>
          <w:numId w:val="9"/>
        </w:numPr>
        <w:pBdr>
          <w:top w:val="nil"/>
          <w:left w:val="nil"/>
          <w:bottom w:val="nil"/>
          <w:right w:val="nil"/>
          <w:between w:val="nil"/>
        </w:pBdr>
        <w:shd w:val="clear" w:color="auto" w:fill="FFFFFF"/>
        <w:spacing w:after="0" w:line="480" w:lineRule="auto"/>
        <w:ind w:left="1008" w:hanging="648"/>
        <w:jc w:val="both"/>
        <w:rPr>
          <w:color w:val="000000"/>
          <w:sz w:val="24"/>
          <w:szCs w:val="24"/>
          <w:u w:val="single"/>
        </w:rPr>
      </w:pPr>
      <w:r>
        <w:rPr>
          <w:color w:val="000000"/>
          <w:sz w:val="24"/>
          <w:szCs w:val="24"/>
          <w:u w:val="single"/>
        </w:rPr>
        <w:t>Dashboard</w:t>
      </w:r>
    </w:p>
    <w:p w14:paraId="5D10E0EE" w14:textId="77777777" w:rsidR="00AF111F" w:rsidRDefault="0056172A">
      <w:pPr>
        <w:widowControl w:val="0"/>
        <w:numPr>
          <w:ilvl w:val="0"/>
          <w:numId w:val="14"/>
        </w:numPr>
        <w:pBdr>
          <w:top w:val="nil"/>
          <w:left w:val="nil"/>
          <w:bottom w:val="nil"/>
          <w:right w:val="nil"/>
          <w:between w:val="nil"/>
        </w:pBdr>
        <w:shd w:val="clear" w:color="auto" w:fill="FFFFFF"/>
        <w:spacing w:after="0" w:line="480" w:lineRule="auto"/>
        <w:jc w:val="both"/>
        <w:rPr>
          <w:color w:val="000000"/>
          <w:sz w:val="24"/>
          <w:szCs w:val="24"/>
          <w:u w:val="single"/>
        </w:rPr>
      </w:pPr>
      <w:proofErr w:type="spellStart"/>
      <w:r>
        <w:rPr>
          <w:color w:val="000000"/>
          <w:sz w:val="24"/>
          <w:szCs w:val="24"/>
        </w:rPr>
        <w:t>MedTechnician</w:t>
      </w:r>
      <w:proofErr w:type="spellEnd"/>
      <w:r>
        <w:rPr>
          <w:color w:val="000000"/>
          <w:sz w:val="24"/>
          <w:szCs w:val="24"/>
        </w:rPr>
        <w:t xml:space="preserve"> will be able to view the appointments for the day at the hub. </w:t>
      </w:r>
    </w:p>
    <w:p w14:paraId="6B91FA67" w14:textId="77777777" w:rsidR="00AF111F" w:rsidRDefault="0056172A">
      <w:pPr>
        <w:widowControl w:val="0"/>
        <w:numPr>
          <w:ilvl w:val="0"/>
          <w:numId w:val="14"/>
        </w:numPr>
        <w:pBdr>
          <w:top w:val="nil"/>
          <w:left w:val="nil"/>
          <w:bottom w:val="nil"/>
          <w:right w:val="nil"/>
          <w:between w:val="nil"/>
        </w:pBdr>
        <w:shd w:val="clear" w:color="auto" w:fill="FFFFFF"/>
        <w:spacing w:after="0" w:line="480" w:lineRule="auto"/>
        <w:jc w:val="both"/>
        <w:rPr>
          <w:color w:val="000000"/>
          <w:sz w:val="24"/>
          <w:szCs w:val="24"/>
          <w:u w:val="single"/>
        </w:rPr>
      </w:pPr>
      <w:bookmarkStart w:id="1" w:name="_heading=h.30j0zll" w:colFirst="0" w:colLast="0"/>
      <w:bookmarkEnd w:id="1"/>
      <w:proofErr w:type="spellStart"/>
      <w:r>
        <w:rPr>
          <w:color w:val="000000"/>
          <w:sz w:val="24"/>
          <w:szCs w:val="24"/>
        </w:rPr>
        <w:t>MedTechnician</w:t>
      </w:r>
      <w:proofErr w:type="spellEnd"/>
      <w:r>
        <w:rPr>
          <w:color w:val="000000"/>
          <w:sz w:val="24"/>
          <w:szCs w:val="24"/>
        </w:rPr>
        <w:t xml:space="preserve"> will be able to check the appointment of the registered Resident. </w:t>
      </w:r>
    </w:p>
    <w:p w14:paraId="5A40297E" w14:textId="77777777" w:rsidR="00AF111F" w:rsidRDefault="0056172A">
      <w:pPr>
        <w:widowControl w:val="0"/>
        <w:numPr>
          <w:ilvl w:val="0"/>
          <w:numId w:val="14"/>
        </w:numPr>
        <w:pBdr>
          <w:top w:val="nil"/>
          <w:left w:val="nil"/>
          <w:bottom w:val="nil"/>
          <w:right w:val="nil"/>
          <w:between w:val="nil"/>
        </w:pBdr>
        <w:shd w:val="clear" w:color="auto" w:fill="FFFFFF"/>
        <w:spacing w:after="0" w:line="480" w:lineRule="auto"/>
        <w:jc w:val="both"/>
        <w:rPr>
          <w:color w:val="000000"/>
          <w:sz w:val="24"/>
          <w:szCs w:val="24"/>
        </w:rPr>
      </w:pPr>
      <w:proofErr w:type="spellStart"/>
      <w:r>
        <w:rPr>
          <w:color w:val="000000"/>
          <w:sz w:val="24"/>
          <w:szCs w:val="24"/>
        </w:rPr>
        <w:lastRenderedPageBreak/>
        <w:t>MedTechnician</w:t>
      </w:r>
      <w:proofErr w:type="spellEnd"/>
      <w:r>
        <w:rPr>
          <w:color w:val="000000"/>
          <w:sz w:val="24"/>
          <w:szCs w:val="24"/>
        </w:rPr>
        <w:t xml:space="preserve"> will administer the vaccine to the registered Resident.</w:t>
      </w:r>
    </w:p>
    <w:p w14:paraId="6A84AC26" w14:textId="77777777" w:rsidR="00AF111F" w:rsidRDefault="0056172A">
      <w:pPr>
        <w:widowControl w:val="0"/>
        <w:numPr>
          <w:ilvl w:val="0"/>
          <w:numId w:val="14"/>
        </w:numPr>
        <w:pBdr>
          <w:top w:val="nil"/>
          <w:left w:val="nil"/>
          <w:bottom w:val="nil"/>
          <w:right w:val="nil"/>
          <w:between w:val="nil"/>
        </w:pBdr>
        <w:shd w:val="clear" w:color="auto" w:fill="FFFFFF"/>
        <w:spacing w:after="0" w:line="480" w:lineRule="auto"/>
        <w:jc w:val="both"/>
        <w:rPr>
          <w:color w:val="000000"/>
          <w:sz w:val="24"/>
          <w:szCs w:val="24"/>
        </w:rPr>
      </w:pPr>
      <w:proofErr w:type="spellStart"/>
      <w:r>
        <w:rPr>
          <w:color w:val="000000"/>
          <w:sz w:val="24"/>
          <w:szCs w:val="24"/>
        </w:rPr>
        <w:t>MedTechnician</w:t>
      </w:r>
      <w:proofErr w:type="spellEnd"/>
      <w:r>
        <w:rPr>
          <w:color w:val="000000"/>
          <w:sz w:val="24"/>
          <w:szCs w:val="24"/>
        </w:rPr>
        <w:t xml:space="preserve"> will update the vaccination status of the vaccinated Resident.</w:t>
      </w:r>
    </w:p>
    <w:p w14:paraId="7ECD24CA" w14:textId="77777777" w:rsidR="00AF111F" w:rsidRDefault="0056172A">
      <w:pPr>
        <w:numPr>
          <w:ilvl w:val="1"/>
          <w:numId w:val="7"/>
        </w:numPr>
        <w:pBdr>
          <w:top w:val="nil"/>
          <w:left w:val="nil"/>
          <w:bottom w:val="nil"/>
          <w:right w:val="nil"/>
          <w:between w:val="nil"/>
        </w:pBdr>
        <w:spacing w:after="0" w:line="480" w:lineRule="auto"/>
        <w:ind w:left="432"/>
        <w:rPr>
          <w:b/>
          <w:color w:val="000000"/>
          <w:sz w:val="24"/>
          <w:szCs w:val="24"/>
        </w:rPr>
      </w:pPr>
      <w:r>
        <w:rPr>
          <w:b/>
          <w:color w:val="000000"/>
          <w:sz w:val="28"/>
          <w:szCs w:val="28"/>
        </w:rPr>
        <w:t>Non-functional requirements</w:t>
      </w:r>
    </w:p>
    <w:p w14:paraId="1F09444F"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rPr>
      </w:pPr>
      <w:r>
        <w:rPr>
          <w:b/>
          <w:color w:val="000000"/>
          <w:sz w:val="24"/>
          <w:szCs w:val="24"/>
        </w:rPr>
        <w:t>Performance</w:t>
      </w:r>
    </w:p>
    <w:p w14:paraId="418E45F8" w14:textId="77777777" w:rsidR="00AF111F" w:rsidRDefault="0056172A">
      <w:pPr>
        <w:pBdr>
          <w:top w:val="nil"/>
          <w:left w:val="nil"/>
          <w:bottom w:val="nil"/>
          <w:right w:val="nil"/>
          <w:between w:val="nil"/>
        </w:pBdr>
        <w:spacing w:after="0" w:line="480" w:lineRule="auto"/>
        <w:ind w:left="720"/>
        <w:jc w:val="both"/>
        <w:rPr>
          <w:color w:val="000000"/>
          <w:sz w:val="24"/>
          <w:szCs w:val="24"/>
        </w:rPr>
      </w:pPr>
      <w:r>
        <w:rPr>
          <w:color w:val="000000"/>
          <w:sz w:val="24"/>
          <w:szCs w:val="24"/>
        </w:rPr>
        <w:t xml:space="preserve">The landing page of PANVAC supports 5 thousand users per hour with response time of 20 seconds or less in a web browser. </w:t>
      </w:r>
      <w:proofErr w:type="spellStart"/>
      <w:r>
        <w:rPr>
          <w:color w:val="000000"/>
          <w:sz w:val="24"/>
          <w:szCs w:val="24"/>
        </w:rPr>
        <w:t>PanVac</w:t>
      </w:r>
      <w:proofErr w:type="spellEnd"/>
      <w:r>
        <w:rPr>
          <w:color w:val="000000"/>
          <w:sz w:val="24"/>
          <w:szCs w:val="24"/>
        </w:rPr>
        <w:t xml:space="preserve"> offers swift response time.</w:t>
      </w:r>
    </w:p>
    <w:p w14:paraId="0A1F0893" w14:textId="77777777" w:rsidR="00AF111F" w:rsidRDefault="0056172A">
      <w:pPr>
        <w:numPr>
          <w:ilvl w:val="2"/>
          <w:numId w:val="7"/>
        </w:numPr>
        <w:pBdr>
          <w:top w:val="nil"/>
          <w:left w:val="nil"/>
          <w:bottom w:val="nil"/>
          <w:right w:val="nil"/>
          <w:between w:val="nil"/>
        </w:pBdr>
        <w:spacing w:after="0" w:line="480" w:lineRule="auto"/>
        <w:ind w:left="504"/>
        <w:jc w:val="both"/>
        <w:rPr>
          <w:color w:val="000000"/>
          <w:sz w:val="24"/>
          <w:szCs w:val="24"/>
        </w:rPr>
      </w:pPr>
      <w:r>
        <w:rPr>
          <w:b/>
          <w:color w:val="000000"/>
          <w:sz w:val="24"/>
          <w:szCs w:val="24"/>
        </w:rPr>
        <w:t>Scalability</w:t>
      </w:r>
    </w:p>
    <w:p w14:paraId="63989BD5" w14:textId="77777777" w:rsidR="00AF111F" w:rsidRDefault="0056172A">
      <w:pPr>
        <w:pBdr>
          <w:top w:val="nil"/>
          <w:left w:val="nil"/>
          <w:bottom w:val="nil"/>
          <w:right w:val="nil"/>
          <w:between w:val="nil"/>
        </w:pBdr>
        <w:spacing w:after="0" w:line="480" w:lineRule="auto"/>
        <w:ind w:left="720"/>
        <w:jc w:val="both"/>
        <w:rPr>
          <w:b/>
          <w:color w:val="000000"/>
          <w:sz w:val="24"/>
          <w:szCs w:val="24"/>
          <w:highlight w:val="white"/>
        </w:rPr>
      </w:pPr>
      <w:r>
        <w:rPr>
          <w:color w:val="000000"/>
          <w:sz w:val="24"/>
          <w:szCs w:val="24"/>
        </w:rPr>
        <w:t>In the case of our product PANVAC, the highest workload is 5 thousand users per hour without crashing the system.</w:t>
      </w:r>
    </w:p>
    <w:p w14:paraId="709F2F90"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u w:val="single"/>
        </w:rPr>
      </w:pPr>
      <w:r>
        <w:rPr>
          <w:b/>
          <w:color w:val="000000"/>
          <w:sz w:val="24"/>
          <w:szCs w:val="24"/>
        </w:rPr>
        <w:t>Portability and Compatibility</w:t>
      </w:r>
    </w:p>
    <w:p w14:paraId="25F0AAD0" w14:textId="77777777" w:rsidR="00AF111F" w:rsidRDefault="0056172A">
      <w:pPr>
        <w:pBdr>
          <w:top w:val="nil"/>
          <w:left w:val="nil"/>
          <w:bottom w:val="nil"/>
          <w:right w:val="nil"/>
          <w:between w:val="nil"/>
        </w:pBdr>
        <w:spacing w:after="0" w:line="480" w:lineRule="auto"/>
        <w:ind w:left="720"/>
        <w:jc w:val="both"/>
        <w:rPr>
          <w:color w:val="000000"/>
          <w:sz w:val="24"/>
          <w:szCs w:val="24"/>
        </w:rPr>
      </w:pPr>
      <w:r>
        <w:rPr>
          <w:color w:val="000000"/>
          <w:sz w:val="24"/>
          <w:szCs w:val="24"/>
        </w:rPr>
        <w:t>PANVAC can be accessed from mobile, tablet, laptop, and desktop web browsers. The minimum requirements are mentioned below:</w:t>
      </w:r>
    </w:p>
    <w:p w14:paraId="1CD5BF03" w14:textId="77777777" w:rsidR="00AF111F" w:rsidRDefault="0056172A">
      <w:pPr>
        <w:pBdr>
          <w:top w:val="nil"/>
          <w:left w:val="nil"/>
          <w:bottom w:val="nil"/>
          <w:right w:val="nil"/>
          <w:between w:val="nil"/>
        </w:pBdr>
        <w:spacing w:after="0" w:line="360" w:lineRule="auto"/>
        <w:ind w:left="720"/>
        <w:jc w:val="both"/>
        <w:rPr>
          <w:color w:val="000000"/>
          <w:sz w:val="24"/>
          <w:szCs w:val="24"/>
        </w:rPr>
      </w:pPr>
      <w:r>
        <w:rPr>
          <w:color w:val="000000"/>
          <w:sz w:val="24"/>
          <w:szCs w:val="24"/>
        </w:rPr>
        <w:t>Browser:</w:t>
      </w:r>
    </w:p>
    <w:p w14:paraId="4F0D9A93" w14:textId="77777777" w:rsidR="00AF111F" w:rsidRDefault="0056172A">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Google Chrome 18.0.1025.108 and above</w:t>
      </w:r>
    </w:p>
    <w:p w14:paraId="57EFD3FD" w14:textId="77777777" w:rsidR="00AF111F" w:rsidRDefault="0056172A">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Mozilla Firefox 17.0 and above</w:t>
      </w:r>
    </w:p>
    <w:p w14:paraId="26A481E7" w14:textId="77777777" w:rsidR="00AF111F" w:rsidRDefault="0056172A">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Safari 3 and above</w:t>
      </w:r>
    </w:p>
    <w:p w14:paraId="10185177" w14:textId="77777777" w:rsidR="00AF111F" w:rsidRDefault="0056172A">
      <w:pPr>
        <w:pBdr>
          <w:top w:val="nil"/>
          <w:left w:val="nil"/>
          <w:bottom w:val="nil"/>
          <w:right w:val="nil"/>
          <w:between w:val="nil"/>
        </w:pBdr>
        <w:spacing w:after="0" w:line="360" w:lineRule="auto"/>
        <w:ind w:left="720"/>
        <w:jc w:val="both"/>
        <w:rPr>
          <w:color w:val="000000"/>
          <w:sz w:val="24"/>
          <w:szCs w:val="24"/>
        </w:rPr>
      </w:pPr>
      <w:r>
        <w:rPr>
          <w:color w:val="000000"/>
          <w:sz w:val="24"/>
          <w:szCs w:val="24"/>
        </w:rPr>
        <w:t>Hardware</w:t>
      </w:r>
    </w:p>
    <w:p w14:paraId="0FF9EDD8" w14:textId="77777777" w:rsidR="00AF111F" w:rsidRDefault="0056172A">
      <w:pPr>
        <w:numPr>
          <w:ilvl w:val="0"/>
          <w:numId w:val="16"/>
        </w:numPr>
        <w:pBdr>
          <w:top w:val="nil"/>
          <w:left w:val="nil"/>
          <w:bottom w:val="nil"/>
          <w:right w:val="nil"/>
          <w:between w:val="nil"/>
        </w:pBdr>
        <w:spacing w:after="0" w:line="360" w:lineRule="auto"/>
        <w:jc w:val="both"/>
        <w:rPr>
          <w:color w:val="000000"/>
          <w:sz w:val="24"/>
          <w:szCs w:val="24"/>
        </w:rPr>
      </w:pPr>
      <w:r>
        <w:rPr>
          <w:color w:val="000000"/>
          <w:sz w:val="24"/>
          <w:szCs w:val="24"/>
        </w:rPr>
        <w:t>Quad core processor or better (recommended)</w:t>
      </w:r>
    </w:p>
    <w:p w14:paraId="02262002" w14:textId="77777777" w:rsidR="00AF111F" w:rsidRDefault="0056172A">
      <w:pPr>
        <w:numPr>
          <w:ilvl w:val="0"/>
          <w:numId w:val="16"/>
        </w:numPr>
        <w:pBdr>
          <w:top w:val="nil"/>
          <w:left w:val="nil"/>
          <w:bottom w:val="nil"/>
          <w:right w:val="nil"/>
          <w:between w:val="nil"/>
        </w:pBdr>
        <w:spacing w:after="0" w:line="360" w:lineRule="auto"/>
        <w:jc w:val="both"/>
        <w:rPr>
          <w:color w:val="000000"/>
          <w:sz w:val="24"/>
          <w:szCs w:val="24"/>
        </w:rPr>
      </w:pPr>
      <w:r>
        <w:rPr>
          <w:color w:val="000000"/>
          <w:sz w:val="24"/>
          <w:szCs w:val="24"/>
        </w:rPr>
        <w:t>Minimum 2GB RAM (recommended)</w:t>
      </w:r>
    </w:p>
    <w:p w14:paraId="0BA6AA79" w14:textId="77777777" w:rsidR="00AF111F" w:rsidRDefault="0056172A">
      <w:pPr>
        <w:pBdr>
          <w:top w:val="nil"/>
          <w:left w:val="nil"/>
          <w:bottom w:val="nil"/>
          <w:right w:val="nil"/>
          <w:between w:val="nil"/>
        </w:pBdr>
        <w:spacing w:after="0" w:line="360" w:lineRule="auto"/>
        <w:ind w:left="720"/>
        <w:jc w:val="both"/>
        <w:rPr>
          <w:color w:val="000000"/>
          <w:sz w:val="24"/>
          <w:szCs w:val="24"/>
        </w:rPr>
      </w:pPr>
      <w:r>
        <w:rPr>
          <w:color w:val="000000"/>
          <w:sz w:val="24"/>
          <w:szCs w:val="24"/>
        </w:rPr>
        <w:t>Operating System</w:t>
      </w:r>
    </w:p>
    <w:p w14:paraId="13E68ADA" w14:textId="77777777" w:rsidR="00AF111F" w:rsidRDefault="0056172A">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MAC</w:t>
      </w:r>
    </w:p>
    <w:p w14:paraId="0E697BB8" w14:textId="77777777" w:rsidR="00AF111F" w:rsidRDefault="0056172A">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Windows</w:t>
      </w:r>
    </w:p>
    <w:p w14:paraId="7FBC04B7" w14:textId="77777777" w:rsidR="00AF111F" w:rsidRDefault="0056172A">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Android (for mobile/ tablet)</w:t>
      </w:r>
    </w:p>
    <w:p w14:paraId="6B0DD1E2" w14:textId="77777777" w:rsidR="00AF111F" w:rsidRDefault="0056172A">
      <w:pPr>
        <w:numPr>
          <w:ilvl w:val="0"/>
          <w:numId w:val="15"/>
        </w:numPr>
        <w:pBdr>
          <w:top w:val="nil"/>
          <w:left w:val="nil"/>
          <w:bottom w:val="nil"/>
          <w:right w:val="nil"/>
          <w:between w:val="nil"/>
        </w:pBdr>
        <w:spacing w:after="0" w:line="360" w:lineRule="auto"/>
        <w:jc w:val="both"/>
        <w:rPr>
          <w:color w:val="000000"/>
          <w:sz w:val="24"/>
          <w:szCs w:val="24"/>
        </w:rPr>
      </w:pPr>
      <w:r>
        <w:rPr>
          <w:color w:val="000000"/>
          <w:sz w:val="24"/>
          <w:szCs w:val="24"/>
        </w:rPr>
        <w:t>IOS (for mobile/ tablet)</w:t>
      </w:r>
    </w:p>
    <w:p w14:paraId="0C39B4D4" w14:textId="77777777" w:rsidR="00AF111F" w:rsidRDefault="00AF111F">
      <w:pPr>
        <w:pBdr>
          <w:top w:val="nil"/>
          <w:left w:val="nil"/>
          <w:bottom w:val="nil"/>
          <w:right w:val="nil"/>
          <w:between w:val="nil"/>
        </w:pBdr>
        <w:spacing w:after="0"/>
        <w:ind w:left="720"/>
        <w:jc w:val="both"/>
        <w:rPr>
          <w:b/>
          <w:color w:val="000000"/>
          <w:sz w:val="24"/>
          <w:szCs w:val="24"/>
          <w:u w:val="single"/>
        </w:rPr>
      </w:pPr>
    </w:p>
    <w:p w14:paraId="1CDAE7E2"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rPr>
      </w:pPr>
      <w:r>
        <w:rPr>
          <w:b/>
          <w:color w:val="000000"/>
          <w:sz w:val="24"/>
          <w:szCs w:val="24"/>
        </w:rPr>
        <w:t>Reliability</w:t>
      </w:r>
    </w:p>
    <w:p w14:paraId="14FE8BCA" w14:textId="77777777" w:rsidR="00AF111F" w:rsidRDefault="0056172A">
      <w:pPr>
        <w:pBdr>
          <w:top w:val="nil"/>
          <w:left w:val="nil"/>
          <w:bottom w:val="nil"/>
          <w:right w:val="nil"/>
          <w:between w:val="nil"/>
        </w:pBdr>
        <w:spacing w:after="0" w:line="480" w:lineRule="auto"/>
        <w:ind w:firstLine="720"/>
        <w:jc w:val="both"/>
        <w:rPr>
          <w:color w:val="000000"/>
          <w:sz w:val="24"/>
          <w:szCs w:val="24"/>
          <w:highlight w:val="white"/>
        </w:rPr>
      </w:pPr>
      <w:r>
        <w:rPr>
          <w:color w:val="000000"/>
          <w:sz w:val="24"/>
          <w:szCs w:val="24"/>
          <w:highlight w:val="white"/>
        </w:rPr>
        <w:lastRenderedPageBreak/>
        <w:t xml:space="preserve">The product PANVAC has reliability of 97% for a month. It means that during a month, under    normal usage conditions, there is </w:t>
      </w:r>
      <w:r>
        <w:rPr>
          <w:sz w:val="24"/>
          <w:szCs w:val="24"/>
          <w:highlight w:val="white"/>
        </w:rPr>
        <w:t>a 97%</w:t>
      </w:r>
      <w:r>
        <w:rPr>
          <w:color w:val="000000"/>
          <w:sz w:val="24"/>
          <w:szCs w:val="24"/>
          <w:highlight w:val="white"/>
        </w:rPr>
        <w:t xml:space="preserve"> chance that the system won’t experience critical failure.</w:t>
      </w:r>
    </w:p>
    <w:p w14:paraId="04459130"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rPr>
      </w:pPr>
      <w:r>
        <w:rPr>
          <w:b/>
          <w:color w:val="000000"/>
          <w:sz w:val="24"/>
          <w:szCs w:val="24"/>
        </w:rPr>
        <w:t>Availability</w:t>
      </w:r>
    </w:p>
    <w:p w14:paraId="7BDF98E1" w14:textId="77777777" w:rsidR="00AF111F" w:rsidRDefault="0056172A">
      <w:pPr>
        <w:pBdr>
          <w:top w:val="nil"/>
          <w:left w:val="nil"/>
          <w:bottom w:val="nil"/>
          <w:right w:val="nil"/>
          <w:between w:val="nil"/>
        </w:pBdr>
        <w:spacing w:after="0" w:line="480" w:lineRule="auto"/>
        <w:ind w:left="360" w:firstLine="360"/>
        <w:jc w:val="both"/>
        <w:rPr>
          <w:color w:val="000000"/>
          <w:sz w:val="24"/>
          <w:szCs w:val="24"/>
          <w:highlight w:val="white"/>
        </w:rPr>
      </w:pPr>
      <w:r>
        <w:rPr>
          <w:color w:val="000000"/>
          <w:sz w:val="24"/>
          <w:szCs w:val="24"/>
          <w:highlight w:val="white"/>
        </w:rPr>
        <w:t>The product PANVAC has availability of 98% for a month including non-business hours CDT.</w:t>
      </w:r>
    </w:p>
    <w:p w14:paraId="4BF8E3A7"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rPr>
      </w:pPr>
      <w:r>
        <w:rPr>
          <w:b/>
          <w:color w:val="000000"/>
          <w:sz w:val="24"/>
          <w:szCs w:val="24"/>
        </w:rPr>
        <w:t>Maintainability</w:t>
      </w:r>
    </w:p>
    <w:p w14:paraId="26425782" w14:textId="77777777" w:rsidR="00AF111F" w:rsidRDefault="0056172A">
      <w:pPr>
        <w:pBdr>
          <w:top w:val="nil"/>
          <w:left w:val="nil"/>
          <w:bottom w:val="nil"/>
          <w:right w:val="nil"/>
          <w:between w:val="nil"/>
        </w:pBdr>
        <w:spacing w:after="0" w:line="480" w:lineRule="auto"/>
        <w:ind w:left="720"/>
        <w:jc w:val="both"/>
        <w:rPr>
          <w:b/>
          <w:color w:val="000000"/>
          <w:sz w:val="24"/>
          <w:szCs w:val="24"/>
          <w:u w:val="single"/>
        </w:rPr>
      </w:pPr>
      <w:r>
        <w:rPr>
          <w:color w:val="000000"/>
          <w:sz w:val="24"/>
          <w:szCs w:val="24"/>
          <w:highlight w:val="white"/>
        </w:rPr>
        <w:t xml:space="preserve">Our product PANVAC </w:t>
      </w:r>
      <w:r>
        <w:rPr>
          <w:sz w:val="24"/>
          <w:szCs w:val="24"/>
          <w:highlight w:val="white"/>
        </w:rPr>
        <w:t xml:space="preserve">will have a trained team, repair documents and planned maintenance to   fix bugs and add new features efficiently </w:t>
      </w:r>
      <w:proofErr w:type="gramStart"/>
      <w:r>
        <w:rPr>
          <w:sz w:val="24"/>
          <w:szCs w:val="24"/>
          <w:highlight w:val="white"/>
        </w:rPr>
        <w:t>so as to</w:t>
      </w:r>
      <w:proofErr w:type="gramEnd"/>
      <w:r>
        <w:rPr>
          <w:sz w:val="24"/>
          <w:szCs w:val="24"/>
          <w:highlight w:val="white"/>
        </w:rPr>
        <w:t xml:space="preserve"> decrease the downtime</w:t>
      </w:r>
      <w:r>
        <w:rPr>
          <w:color w:val="000000"/>
          <w:sz w:val="24"/>
          <w:szCs w:val="24"/>
          <w:highlight w:val="white"/>
        </w:rPr>
        <w:t>.</w:t>
      </w:r>
    </w:p>
    <w:p w14:paraId="5A23E7E6"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rPr>
      </w:pPr>
      <w:r>
        <w:rPr>
          <w:b/>
          <w:color w:val="000000"/>
          <w:sz w:val="24"/>
          <w:szCs w:val="24"/>
        </w:rPr>
        <w:t>Security</w:t>
      </w:r>
    </w:p>
    <w:p w14:paraId="2E843BF2" w14:textId="77777777" w:rsidR="00AF111F" w:rsidRDefault="0056172A">
      <w:pPr>
        <w:pBdr>
          <w:top w:val="nil"/>
          <w:left w:val="nil"/>
          <w:bottom w:val="nil"/>
          <w:right w:val="nil"/>
          <w:between w:val="nil"/>
        </w:pBdr>
        <w:spacing w:after="0" w:line="480" w:lineRule="auto"/>
        <w:ind w:left="720"/>
        <w:jc w:val="both"/>
        <w:rPr>
          <w:b/>
          <w:color w:val="000000"/>
          <w:sz w:val="24"/>
          <w:szCs w:val="24"/>
          <w:u w:val="single"/>
        </w:rPr>
      </w:pPr>
      <w:r>
        <w:rPr>
          <w:color w:val="000000"/>
          <w:sz w:val="24"/>
          <w:szCs w:val="24"/>
          <w:highlight w:val="white"/>
        </w:rPr>
        <w:t xml:space="preserve">In case of PANVAC, there is a defined login flow which ensures the protection from unauthorized access and data breach of personal information of users who are registering </w:t>
      </w:r>
      <w:r>
        <w:rPr>
          <w:sz w:val="24"/>
          <w:szCs w:val="24"/>
          <w:highlight w:val="white"/>
        </w:rPr>
        <w:t>for the vaccine</w:t>
      </w:r>
      <w:r>
        <w:rPr>
          <w:color w:val="000000"/>
          <w:sz w:val="24"/>
          <w:szCs w:val="24"/>
          <w:highlight w:val="white"/>
        </w:rPr>
        <w:t xml:space="preserve"> through PANVAC.</w:t>
      </w:r>
    </w:p>
    <w:p w14:paraId="21FC8124" w14:textId="77777777" w:rsidR="00AF111F" w:rsidRDefault="0056172A">
      <w:pPr>
        <w:numPr>
          <w:ilvl w:val="2"/>
          <w:numId w:val="7"/>
        </w:numPr>
        <w:pBdr>
          <w:top w:val="nil"/>
          <w:left w:val="nil"/>
          <w:bottom w:val="nil"/>
          <w:right w:val="nil"/>
          <w:between w:val="nil"/>
        </w:pBdr>
        <w:spacing w:after="0" w:line="480" w:lineRule="auto"/>
        <w:ind w:left="504"/>
        <w:jc w:val="both"/>
        <w:rPr>
          <w:b/>
          <w:color w:val="000000"/>
          <w:sz w:val="24"/>
          <w:szCs w:val="24"/>
        </w:rPr>
      </w:pPr>
      <w:r>
        <w:rPr>
          <w:b/>
          <w:color w:val="000000"/>
          <w:sz w:val="24"/>
          <w:szCs w:val="24"/>
        </w:rPr>
        <w:t>Localization</w:t>
      </w:r>
    </w:p>
    <w:p w14:paraId="6EF30DD4" w14:textId="77777777" w:rsidR="00AF111F" w:rsidRDefault="0056172A">
      <w:pPr>
        <w:pBdr>
          <w:top w:val="nil"/>
          <w:left w:val="nil"/>
          <w:bottom w:val="nil"/>
          <w:right w:val="nil"/>
          <w:between w:val="nil"/>
        </w:pBdr>
        <w:spacing w:after="0" w:line="480" w:lineRule="auto"/>
        <w:ind w:left="720"/>
        <w:jc w:val="both"/>
        <w:rPr>
          <w:color w:val="000000"/>
          <w:sz w:val="24"/>
          <w:szCs w:val="24"/>
          <w:highlight w:val="white"/>
        </w:rPr>
      </w:pPr>
      <w:r>
        <w:rPr>
          <w:color w:val="000000"/>
          <w:sz w:val="24"/>
          <w:szCs w:val="24"/>
          <w:highlight w:val="white"/>
        </w:rPr>
        <w:t>Our product PANVAC comes with the below specification which ensures its success:</w:t>
      </w:r>
    </w:p>
    <w:p w14:paraId="7D66705A" w14:textId="77777777" w:rsidR="00AF111F" w:rsidRDefault="0056172A">
      <w:pPr>
        <w:pBdr>
          <w:top w:val="nil"/>
          <w:left w:val="nil"/>
          <w:bottom w:val="nil"/>
          <w:right w:val="nil"/>
          <w:between w:val="nil"/>
        </w:pBdr>
        <w:spacing w:after="0" w:line="480" w:lineRule="auto"/>
        <w:ind w:left="720"/>
        <w:jc w:val="both"/>
        <w:rPr>
          <w:color w:val="000000"/>
          <w:sz w:val="24"/>
          <w:szCs w:val="24"/>
          <w:highlight w:val="white"/>
        </w:rPr>
      </w:pPr>
      <w:r>
        <w:rPr>
          <w:color w:val="000000"/>
          <w:sz w:val="24"/>
          <w:szCs w:val="24"/>
          <w:highlight w:val="white"/>
        </w:rPr>
        <w:t>Language – English</w:t>
      </w:r>
    </w:p>
    <w:p w14:paraId="5DF13417" w14:textId="77777777" w:rsidR="00AF111F" w:rsidRDefault="0056172A">
      <w:pPr>
        <w:pBdr>
          <w:top w:val="nil"/>
          <w:left w:val="nil"/>
          <w:bottom w:val="nil"/>
          <w:right w:val="nil"/>
          <w:between w:val="nil"/>
        </w:pBdr>
        <w:spacing w:after="0" w:line="480" w:lineRule="auto"/>
        <w:ind w:left="720"/>
        <w:jc w:val="both"/>
        <w:rPr>
          <w:color w:val="000000"/>
          <w:sz w:val="24"/>
          <w:szCs w:val="24"/>
          <w:highlight w:val="white"/>
        </w:rPr>
      </w:pPr>
      <w:r>
        <w:rPr>
          <w:color w:val="000000"/>
          <w:sz w:val="24"/>
          <w:szCs w:val="24"/>
          <w:highlight w:val="white"/>
        </w:rPr>
        <w:t>Time-zone – CDT</w:t>
      </w:r>
    </w:p>
    <w:p w14:paraId="096838E4" w14:textId="77777777" w:rsidR="00AF111F" w:rsidRDefault="0056172A">
      <w:pPr>
        <w:pBdr>
          <w:top w:val="nil"/>
          <w:left w:val="nil"/>
          <w:bottom w:val="nil"/>
          <w:right w:val="nil"/>
          <w:between w:val="nil"/>
        </w:pBdr>
        <w:spacing w:line="480" w:lineRule="auto"/>
        <w:ind w:left="720"/>
        <w:jc w:val="both"/>
        <w:rPr>
          <w:sz w:val="24"/>
          <w:szCs w:val="24"/>
          <w:highlight w:val="white"/>
        </w:rPr>
      </w:pPr>
      <w:r>
        <w:rPr>
          <w:color w:val="000000"/>
          <w:sz w:val="24"/>
          <w:szCs w:val="24"/>
          <w:highlight w:val="white"/>
        </w:rPr>
        <w:t>Date format – mm/dd/</w:t>
      </w:r>
      <w:proofErr w:type="spellStart"/>
      <w:r>
        <w:rPr>
          <w:color w:val="000000"/>
          <w:sz w:val="24"/>
          <w:szCs w:val="24"/>
          <w:highlight w:val="white"/>
        </w:rPr>
        <w:t>yyyy</w:t>
      </w:r>
      <w:proofErr w:type="spellEnd"/>
    </w:p>
    <w:p w14:paraId="7E5B30D5" w14:textId="77777777" w:rsidR="00AF111F" w:rsidRDefault="0056172A">
      <w:pPr>
        <w:numPr>
          <w:ilvl w:val="0"/>
          <w:numId w:val="7"/>
        </w:numPr>
        <w:pBdr>
          <w:top w:val="nil"/>
          <w:left w:val="nil"/>
          <w:bottom w:val="nil"/>
          <w:right w:val="nil"/>
          <w:between w:val="nil"/>
        </w:pBdr>
        <w:spacing w:after="0" w:line="480" w:lineRule="auto"/>
        <w:rPr>
          <w:b/>
          <w:color w:val="000000"/>
          <w:sz w:val="28"/>
          <w:szCs w:val="28"/>
        </w:rPr>
      </w:pPr>
      <w:r>
        <w:rPr>
          <w:b/>
          <w:color w:val="000000"/>
          <w:sz w:val="32"/>
          <w:szCs w:val="32"/>
        </w:rPr>
        <w:t>Use Case Diagram</w:t>
      </w:r>
    </w:p>
    <w:p w14:paraId="0B6D4974" w14:textId="77777777" w:rsidR="00AF111F" w:rsidRDefault="00AF111F">
      <w:pPr>
        <w:pBdr>
          <w:top w:val="nil"/>
          <w:left w:val="nil"/>
          <w:bottom w:val="nil"/>
          <w:right w:val="nil"/>
          <w:between w:val="nil"/>
        </w:pBdr>
        <w:spacing w:after="0" w:line="480" w:lineRule="auto"/>
        <w:rPr>
          <w:b/>
          <w:sz w:val="32"/>
          <w:szCs w:val="32"/>
        </w:rPr>
      </w:pPr>
    </w:p>
    <w:p w14:paraId="7AA7942B" w14:textId="77777777" w:rsidR="00AF111F" w:rsidRDefault="00AF111F">
      <w:pPr>
        <w:pBdr>
          <w:top w:val="nil"/>
          <w:left w:val="nil"/>
          <w:bottom w:val="nil"/>
          <w:right w:val="nil"/>
          <w:between w:val="nil"/>
        </w:pBdr>
        <w:spacing w:after="0" w:line="480" w:lineRule="auto"/>
        <w:rPr>
          <w:b/>
          <w:sz w:val="32"/>
          <w:szCs w:val="32"/>
        </w:rPr>
      </w:pPr>
    </w:p>
    <w:p w14:paraId="09EC3C32" w14:textId="77777777" w:rsidR="00AF111F" w:rsidRDefault="00AF111F">
      <w:pPr>
        <w:pBdr>
          <w:top w:val="nil"/>
          <w:left w:val="nil"/>
          <w:bottom w:val="nil"/>
          <w:right w:val="nil"/>
          <w:between w:val="nil"/>
        </w:pBdr>
        <w:spacing w:after="0" w:line="480" w:lineRule="auto"/>
        <w:rPr>
          <w:b/>
          <w:sz w:val="32"/>
          <w:szCs w:val="32"/>
        </w:rPr>
      </w:pPr>
    </w:p>
    <w:p w14:paraId="46CE0655" w14:textId="77777777" w:rsidR="00AF111F" w:rsidRDefault="00AF111F">
      <w:pPr>
        <w:pBdr>
          <w:top w:val="nil"/>
          <w:left w:val="nil"/>
          <w:bottom w:val="nil"/>
          <w:right w:val="nil"/>
          <w:between w:val="nil"/>
        </w:pBdr>
        <w:spacing w:after="0" w:line="480" w:lineRule="auto"/>
        <w:rPr>
          <w:b/>
          <w:sz w:val="32"/>
          <w:szCs w:val="32"/>
        </w:rPr>
      </w:pPr>
    </w:p>
    <w:p w14:paraId="68D5BF3F" w14:textId="77777777" w:rsidR="00AF111F" w:rsidRDefault="0056172A">
      <w:pPr>
        <w:pBdr>
          <w:top w:val="nil"/>
          <w:left w:val="nil"/>
          <w:bottom w:val="nil"/>
          <w:right w:val="nil"/>
          <w:between w:val="nil"/>
        </w:pBdr>
        <w:spacing w:after="0" w:line="480" w:lineRule="auto"/>
        <w:rPr>
          <w:b/>
          <w:sz w:val="32"/>
          <w:szCs w:val="32"/>
        </w:rPr>
      </w:pPr>
      <w:r>
        <w:rPr>
          <w:b/>
          <w:noProof/>
          <w:sz w:val="32"/>
          <w:szCs w:val="32"/>
        </w:rPr>
        <w:lastRenderedPageBreak/>
        <w:drawing>
          <wp:inline distT="114300" distB="114300" distL="114300" distR="114300" wp14:anchorId="3A89F02D" wp14:editId="58CFB754">
            <wp:extent cx="6286500" cy="80819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286500" cy="8081963"/>
                    </a:xfrm>
                    <a:prstGeom prst="rect">
                      <a:avLst/>
                    </a:prstGeom>
                    <a:ln/>
                  </pic:spPr>
                </pic:pic>
              </a:graphicData>
            </a:graphic>
          </wp:inline>
        </w:drawing>
      </w:r>
    </w:p>
    <w:p w14:paraId="6B16C1F4" w14:textId="77777777" w:rsidR="00AF111F" w:rsidRDefault="0056172A">
      <w:pPr>
        <w:numPr>
          <w:ilvl w:val="0"/>
          <w:numId w:val="7"/>
        </w:numPr>
        <w:pBdr>
          <w:top w:val="nil"/>
          <w:left w:val="nil"/>
          <w:bottom w:val="nil"/>
          <w:right w:val="nil"/>
          <w:between w:val="nil"/>
        </w:pBdr>
        <w:spacing w:after="0" w:line="480" w:lineRule="auto"/>
        <w:rPr>
          <w:b/>
          <w:color w:val="000000"/>
          <w:sz w:val="28"/>
          <w:szCs w:val="28"/>
        </w:rPr>
      </w:pPr>
      <w:r>
        <w:rPr>
          <w:b/>
          <w:color w:val="000000"/>
          <w:sz w:val="32"/>
          <w:szCs w:val="32"/>
        </w:rPr>
        <w:lastRenderedPageBreak/>
        <w:t>Two Use Cases Description</w:t>
      </w:r>
    </w:p>
    <w:p w14:paraId="631BA753" w14:textId="77777777" w:rsidR="00AF111F" w:rsidRDefault="00AF111F">
      <w:pPr>
        <w:spacing w:after="0" w:line="240" w:lineRule="auto"/>
        <w:rPr>
          <w:rFonts w:ascii="Times New Roman" w:eastAsia="Times New Roman" w:hAnsi="Times New Roman" w:cs="Times New Roman"/>
          <w:sz w:val="24"/>
          <w:szCs w:val="24"/>
        </w:rPr>
      </w:pPr>
    </w:p>
    <w:tbl>
      <w:tblPr>
        <w:tblStyle w:val="a9"/>
        <w:tblW w:w="9880" w:type="dxa"/>
        <w:tblLayout w:type="fixed"/>
        <w:tblLook w:val="0400" w:firstRow="0" w:lastRow="0" w:firstColumn="0" w:lastColumn="0" w:noHBand="0" w:noVBand="1"/>
      </w:tblPr>
      <w:tblGrid>
        <w:gridCol w:w="2260"/>
        <w:gridCol w:w="7620"/>
      </w:tblGrid>
      <w:tr w:rsidR="00AF111F" w14:paraId="2FA11F2E" w14:textId="77777777">
        <w:trPr>
          <w:trHeight w:val="43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EF465" w14:textId="77777777" w:rsidR="00AF111F" w:rsidRDefault="0056172A">
            <w:pPr>
              <w:spacing w:after="0" w:line="240" w:lineRule="auto"/>
              <w:rPr>
                <w:sz w:val="24"/>
                <w:szCs w:val="24"/>
              </w:rPr>
            </w:pPr>
            <w:r>
              <w:rPr>
                <w:color w:val="000000"/>
                <w:sz w:val="24"/>
                <w:szCs w:val="24"/>
              </w:rPr>
              <w:t>Use Case Name:</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286FC" w14:textId="77777777" w:rsidR="00AF111F" w:rsidRDefault="0056172A">
            <w:pPr>
              <w:spacing w:after="0" w:line="240" w:lineRule="auto"/>
              <w:rPr>
                <w:sz w:val="24"/>
                <w:szCs w:val="24"/>
              </w:rPr>
            </w:pPr>
            <w:r>
              <w:rPr>
                <w:color w:val="000000"/>
                <w:sz w:val="24"/>
                <w:szCs w:val="24"/>
              </w:rPr>
              <w:t>Registration</w:t>
            </w:r>
          </w:p>
        </w:tc>
      </w:tr>
      <w:tr w:rsidR="00AF111F" w14:paraId="73F134E6" w14:textId="77777777">
        <w:trPr>
          <w:trHeight w:val="50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5F2F0" w14:textId="77777777" w:rsidR="00AF111F" w:rsidRDefault="0056172A">
            <w:pPr>
              <w:spacing w:after="0" w:line="240" w:lineRule="auto"/>
              <w:rPr>
                <w:sz w:val="24"/>
                <w:szCs w:val="24"/>
              </w:rPr>
            </w:pPr>
            <w:r>
              <w:rPr>
                <w:color w:val="000000"/>
                <w:sz w:val="24"/>
                <w:szCs w:val="24"/>
              </w:rPr>
              <w:t>Primary Actor:</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5C91D" w14:textId="77777777" w:rsidR="00AF111F" w:rsidRDefault="0056172A">
            <w:pPr>
              <w:spacing w:after="0" w:line="240" w:lineRule="auto"/>
              <w:rPr>
                <w:sz w:val="24"/>
                <w:szCs w:val="24"/>
              </w:rPr>
            </w:pPr>
            <w:r>
              <w:rPr>
                <w:color w:val="000000"/>
                <w:sz w:val="24"/>
                <w:szCs w:val="24"/>
              </w:rPr>
              <w:t>User</w:t>
            </w:r>
          </w:p>
        </w:tc>
      </w:tr>
      <w:tr w:rsidR="00AF111F" w14:paraId="4472D9A8" w14:textId="77777777">
        <w:trPr>
          <w:trHeight w:val="50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753D2" w14:textId="77777777" w:rsidR="00AF111F" w:rsidRDefault="0056172A">
            <w:pPr>
              <w:spacing w:after="0" w:line="240" w:lineRule="auto"/>
              <w:rPr>
                <w:sz w:val="24"/>
                <w:szCs w:val="24"/>
              </w:rPr>
            </w:pPr>
            <w:r>
              <w:rPr>
                <w:color w:val="000000"/>
                <w:sz w:val="24"/>
                <w:szCs w:val="24"/>
              </w:rPr>
              <w:t>Brief Description:</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740EE" w14:textId="77777777" w:rsidR="00AF111F" w:rsidRDefault="0056172A">
            <w:pPr>
              <w:spacing w:after="0" w:line="240" w:lineRule="auto"/>
              <w:rPr>
                <w:sz w:val="24"/>
                <w:szCs w:val="24"/>
              </w:rPr>
            </w:pPr>
            <w:r>
              <w:rPr>
                <w:color w:val="000000"/>
                <w:sz w:val="24"/>
                <w:szCs w:val="24"/>
              </w:rPr>
              <w:t>User enters site to register for the vaccine, where they can select the vaccine preference, select date, county, site, time slot, validate no symptoms, employer/field of work selection, add personal details, select notification option to be sent to email or mobile device </w:t>
            </w:r>
          </w:p>
        </w:tc>
      </w:tr>
      <w:tr w:rsidR="00AF111F" w14:paraId="693382E4" w14:textId="77777777">
        <w:trPr>
          <w:trHeight w:val="50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4CACA" w14:textId="77777777" w:rsidR="00AF111F" w:rsidRDefault="0056172A">
            <w:pPr>
              <w:spacing w:after="0" w:line="240" w:lineRule="auto"/>
              <w:rPr>
                <w:sz w:val="24"/>
                <w:szCs w:val="24"/>
              </w:rPr>
            </w:pPr>
            <w:r>
              <w:rPr>
                <w:color w:val="000000"/>
                <w:sz w:val="24"/>
                <w:szCs w:val="24"/>
              </w:rPr>
              <w:t>Trigger: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4692C" w14:textId="77777777" w:rsidR="00AF111F" w:rsidRDefault="0056172A">
            <w:pPr>
              <w:spacing w:after="0" w:line="240" w:lineRule="auto"/>
              <w:rPr>
                <w:sz w:val="24"/>
                <w:szCs w:val="24"/>
              </w:rPr>
            </w:pPr>
            <w:r>
              <w:rPr>
                <w:color w:val="000000"/>
                <w:sz w:val="24"/>
                <w:szCs w:val="24"/>
              </w:rPr>
              <w:t>Resident wants to register for the vaccine and initiates booking</w:t>
            </w:r>
          </w:p>
        </w:tc>
      </w:tr>
      <w:tr w:rsidR="00AF111F" w14:paraId="1C4A5701" w14:textId="77777777">
        <w:trPr>
          <w:trHeight w:val="50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150B9" w14:textId="77777777" w:rsidR="00AF111F" w:rsidRDefault="0056172A">
            <w:pPr>
              <w:spacing w:after="0" w:line="240" w:lineRule="auto"/>
              <w:rPr>
                <w:sz w:val="24"/>
                <w:szCs w:val="24"/>
              </w:rPr>
            </w:pPr>
            <w:r>
              <w:rPr>
                <w:color w:val="000000"/>
                <w:sz w:val="24"/>
                <w:szCs w:val="24"/>
              </w:rPr>
              <w:t>Normal flow of events:</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2B8A1" w14:textId="77777777" w:rsidR="00AF111F" w:rsidRDefault="0056172A">
            <w:pPr>
              <w:numPr>
                <w:ilvl w:val="0"/>
                <w:numId w:val="1"/>
              </w:numPr>
              <w:spacing w:after="0" w:line="240" w:lineRule="auto"/>
              <w:rPr>
                <w:color w:val="000000"/>
                <w:sz w:val="24"/>
                <w:szCs w:val="24"/>
              </w:rPr>
            </w:pPr>
            <w:r>
              <w:rPr>
                <w:color w:val="000000"/>
                <w:sz w:val="24"/>
                <w:szCs w:val="24"/>
              </w:rPr>
              <w:t>When the resident opens the vaccine registration site, they select the option to “register for the vaccine.”</w:t>
            </w:r>
          </w:p>
          <w:p w14:paraId="78A1AFDB" w14:textId="77777777" w:rsidR="00AF111F" w:rsidRDefault="0056172A">
            <w:pPr>
              <w:numPr>
                <w:ilvl w:val="0"/>
                <w:numId w:val="1"/>
              </w:numPr>
              <w:spacing w:after="0" w:line="240" w:lineRule="auto"/>
              <w:rPr>
                <w:color w:val="000000"/>
                <w:sz w:val="24"/>
                <w:szCs w:val="24"/>
              </w:rPr>
            </w:pPr>
            <w:r>
              <w:rPr>
                <w:color w:val="000000"/>
                <w:sz w:val="24"/>
                <w:szCs w:val="24"/>
              </w:rPr>
              <w:t>Registration requires the following steps one after the another: </w:t>
            </w:r>
          </w:p>
          <w:p w14:paraId="6DE46DAD" w14:textId="77777777" w:rsidR="00AF111F" w:rsidRDefault="0056172A">
            <w:pPr>
              <w:numPr>
                <w:ilvl w:val="0"/>
                <w:numId w:val="3"/>
              </w:numPr>
              <w:spacing w:after="0" w:line="240" w:lineRule="auto"/>
              <w:ind w:left="1440"/>
              <w:rPr>
                <w:color w:val="000000"/>
                <w:sz w:val="24"/>
                <w:szCs w:val="24"/>
              </w:rPr>
            </w:pPr>
            <w:r>
              <w:rPr>
                <w:color w:val="000000"/>
                <w:sz w:val="24"/>
                <w:szCs w:val="24"/>
              </w:rPr>
              <w:t>Resident selects vaccine type preference</w:t>
            </w:r>
          </w:p>
          <w:p w14:paraId="6F506F45" w14:textId="77777777" w:rsidR="00AF111F" w:rsidRDefault="0056172A">
            <w:pPr>
              <w:numPr>
                <w:ilvl w:val="0"/>
                <w:numId w:val="3"/>
              </w:numPr>
              <w:spacing w:after="0" w:line="240" w:lineRule="auto"/>
              <w:ind w:left="1440"/>
              <w:rPr>
                <w:color w:val="000000"/>
                <w:sz w:val="24"/>
                <w:szCs w:val="24"/>
              </w:rPr>
            </w:pPr>
            <w:r>
              <w:rPr>
                <w:color w:val="000000"/>
                <w:sz w:val="24"/>
                <w:szCs w:val="24"/>
              </w:rPr>
              <w:t>Resident selects date </w:t>
            </w:r>
          </w:p>
          <w:p w14:paraId="7BC999C8" w14:textId="77777777" w:rsidR="00AF111F" w:rsidRDefault="0056172A">
            <w:pPr>
              <w:numPr>
                <w:ilvl w:val="0"/>
                <w:numId w:val="3"/>
              </w:numPr>
              <w:spacing w:after="0" w:line="240" w:lineRule="auto"/>
              <w:ind w:left="1440"/>
              <w:rPr>
                <w:color w:val="000000"/>
                <w:sz w:val="24"/>
                <w:szCs w:val="24"/>
              </w:rPr>
            </w:pPr>
            <w:r>
              <w:rPr>
                <w:color w:val="000000"/>
                <w:sz w:val="24"/>
                <w:szCs w:val="24"/>
              </w:rPr>
              <w:t>Resident selects county</w:t>
            </w:r>
          </w:p>
          <w:p w14:paraId="001D8745" w14:textId="77777777" w:rsidR="00AF111F" w:rsidRDefault="0056172A">
            <w:pPr>
              <w:numPr>
                <w:ilvl w:val="0"/>
                <w:numId w:val="3"/>
              </w:numPr>
              <w:spacing w:after="0" w:line="240" w:lineRule="auto"/>
              <w:ind w:left="1440"/>
              <w:rPr>
                <w:color w:val="000000"/>
                <w:sz w:val="24"/>
                <w:szCs w:val="24"/>
              </w:rPr>
            </w:pPr>
            <w:r>
              <w:rPr>
                <w:color w:val="000000"/>
                <w:sz w:val="24"/>
                <w:szCs w:val="24"/>
              </w:rPr>
              <w:t>Resident selects site</w:t>
            </w:r>
          </w:p>
          <w:p w14:paraId="07DB0E0E" w14:textId="77777777" w:rsidR="00AF111F" w:rsidRDefault="0056172A">
            <w:pPr>
              <w:numPr>
                <w:ilvl w:val="0"/>
                <w:numId w:val="3"/>
              </w:numPr>
              <w:spacing w:after="0" w:line="240" w:lineRule="auto"/>
              <w:ind w:left="1440"/>
              <w:rPr>
                <w:color w:val="000000"/>
                <w:sz w:val="24"/>
                <w:szCs w:val="24"/>
              </w:rPr>
            </w:pPr>
            <w:r>
              <w:rPr>
                <w:color w:val="000000"/>
                <w:sz w:val="24"/>
                <w:szCs w:val="24"/>
              </w:rPr>
              <w:t>Resident selects time slot</w:t>
            </w:r>
          </w:p>
          <w:p w14:paraId="79B6D419" w14:textId="77777777" w:rsidR="00AF111F" w:rsidRDefault="0056172A">
            <w:pPr>
              <w:numPr>
                <w:ilvl w:val="0"/>
                <w:numId w:val="3"/>
              </w:numPr>
              <w:spacing w:after="0" w:line="240" w:lineRule="auto"/>
              <w:ind w:left="1440"/>
              <w:rPr>
                <w:color w:val="000000"/>
                <w:sz w:val="24"/>
                <w:szCs w:val="24"/>
              </w:rPr>
            </w:pPr>
            <w:r>
              <w:rPr>
                <w:color w:val="000000"/>
                <w:sz w:val="24"/>
                <w:szCs w:val="24"/>
              </w:rPr>
              <w:t>Resident validates no presence of Covid-19 symptoms</w:t>
            </w:r>
          </w:p>
          <w:p w14:paraId="75F3C751" w14:textId="77777777" w:rsidR="00AF111F" w:rsidRDefault="0056172A">
            <w:pPr>
              <w:numPr>
                <w:ilvl w:val="0"/>
                <w:numId w:val="3"/>
              </w:numPr>
              <w:spacing w:after="0" w:line="240" w:lineRule="auto"/>
              <w:ind w:left="1440"/>
              <w:rPr>
                <w:color w:val="000000"/>
                <w:sz w:val="24"/>
                <w:szCs w:val="24"/>
              </w:rPr>
            </w:pPr>
            <w:r>
              <w:rPr>
                <w:color w:val="000000"/>
                <w:sz w:val="24"/>
                <w:szCs w:val="24"/>
              </w:rPr>
              <w:t>Resident verifies field of work</w:t>
            </w:r>
          </w:p>
          <w:p w14:paraId="24327646" w14:textId="77777777" w:rsidR="00AF111F" w:rsidRDefault="0056172A">
            <w:pPr>
              <w:numPr>
                <w:ilvl w:val="0"/>
                <w:numId w:val="3"/>
              </w:numPr>
              <w:spacing w:after="0" w:line="240" w:lineRule="auto"/>
              <w:ind w:left="1440"/>
              <w:rPr>
                <w:color w:val="000000"/>
                <w:sz w:val="24"/>
                <w:szCs w:val="24"/>
              </w:rPr>
            </w:pPr>
            <w:r>
              <w:rPr>
                <w:color w:val="000000"/>
                <w:sz w:val="24"/>
                <w:szCs w:val="24"/>
              </w:rPr>
              <w:t>Resident enters personal details </w:t>
            </w:r>
          </w:p>
          <w:p w14:paraId="3EF01B0B" w14:textId="77777777" w:rsidR="00AF111F" w:rsidRDefault="0056172A">
            <w:pPr>
              <w:numPr>
                <w:ilvl w:val="0"/>
                <w:numId w:val="3"/>
              </w:numPr>
              <w:spacing w:after="0" w:line="240" w:lineRule="auto"/>
              <w:ind w:left="1440"/>
              <w:rPr>
                <w:color w:val="000000"/>
                <w:sz w:val="24"/>
                <w:szCs w:val="24"/>
              </w:rPr>
            </w:pPr>
            <w:r>
              <w:rPr>
                <w:color w:val="000000"/>
                <w:sz w:val="24"/>
                <w:szCs w:val="24"/>
              </w:rPr>
              <w:t>Resident selects notification preference to either be sent via email or to a mobile device </w:t>
            </w:r>
          </w:p>
        </w:tc>
      </w:tr>
      <w:tr w:rsidR="00AF111F" w14:paraId="45016576" w14:textId="77777777">
        <w:trPr>
          <w:trHeight w:val="50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88B51" w14:textId="77777777" w:rsidR="00AF111F" w:rsidRDefault="0056172A">
            <w:pPr>
              <w:spacing w:after="0" w:line="240" w:lineRule="auto"/>
              <w:rPr>
                <w:sz w:val="24"/>
                <w:szCs w:val="24"/>
              </w:rPr>
            </w:pPr>
            <w:r>
              <w:rPr>
                <w:color w:val="000000"/>
                <w:sz w:val="24"/>
                <w:szCs w:val="24"/>
              </w:rPr>
              <w:t>Alternate/Exception flow:</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586FA" w14:textId="77777777" w:rsidR="00AF111F" w:rsidRDefault="0056172A">
            <w:pPr>
              <w:spacing w:after="0" w:line="240" w:lineRule="auto"/>
              <w:rPr>
                <w:sz w:val="24"/>
                <w:szCs w:val="24"/>
              </w:rPr>
            </w:pPr>
            <w:r>
              <w:rPr>
                <w:color w:val="000000"/>
                <w:sz w:val="24"/>
                <w:szCs w:val="24"/>
              </w:rPr>
              <w:t xml:space="preserve">An exception to the normal flow is if the resident wants to register for the </w:t>
            </w:r>
            <w:proofErr w:type="gramStart"/>
            <w:r>
              <w:rPr>
                <w:color w:val="000000"/>
                <w:sz w:val="24"/>
                <w:szCs w:val="24"/>
              </w:rPr>
              <w:t>vaccine, but</w:t>
            </w:r>
            <w:proofErr w:type="gramEnd"/>
            <w:r>
              <w:rPr>
                <w:color w:val="000000"/>
                <w:sz w:val="24"/>
                <w:szCs w:val="24"/>
              </w:rPr>
              <w:t xml:space="preserve"> has symptoms in the last 14 days that makes him/her not eligible for the vaccine at that point in time. The registration process would then be aborted at that step and the system would need to notify the resident that they are not eligible for the vaccine, and thus the following are part of the exception flow of events: </w:t>
            </w:r>
          </w:p>
          <w:p w14:paraId="5B181C08" w14:textId="77777777" w:rsidR="00AF111F" w:rsidRDefault="0056172A">
            <w:pPr>
              <w:numPr>
                <w:ilvl w:val="0"/>
                <w:numId w:val="8"/>
              </w:numPr>
              <w:spacing w:after="0" w:line="240" w:lineRule="auto"/>
              <w:rPr>
                <w:color w:val="000000"/>
                <w:sz w:val="24"/>
                <w:szCs w:val="24"/>
              </w:rPr>
            </w:pPr>
            <w:r>
              <w:rPr>
                <w:color w:val="000000"/>
                <w:sz w:val="24"/>
                <w:szCs w:val="24"/>
              </w:rPr>
              <w:t>Resident selects vaccine type preference</w:t>
            </w:r>
          </w:p>
          <w:p w14:paraId="46F8385F" w14:textId="77777777" w:rsidR="00AF111F" w:rsidRDefault="0056172A">
            <w:pPr>
              <w:numPr>
                <w:ilvl w:val="0"/>
                <w:numId w:val="8"/>
              </w:numPr>
              <w:spacing w:after="0" w:line="240" w:lineRule="auto"/>
              <w:rPr>
                <w:color w:val="000000"/>
                <w:sz w:val="24"/>
                <w:szCs w:val="24"/>
              </w:rPr>
            </w:pPr>
            <w:r>
              <w:rPr>
                <w:color w:val="000000"/>
                <w:sz w:val="24"/>
                <w:szCs w:val="24"/>
              </w:rPr>
              <w:t>Resident selects date </w:t>
            </w:r>
          </w:p>
          <w:p w14:paraId="3B9769B5" w14:textId="77777777" w:rsidR="00AF111F" w:rsidRDefault="0056172A">
            <w:pPr>
              <w:numPr>
                <w:ilvl w:val="0"/>
                <w:numId w:val="8"/>
              </w:numPr>
              <w:spacing w:after="0" w:line="240" w:lineRule="auto"/>
              <w:rPr>
                <w:color w:val="000000"/>
                <w:sz w:val="24"/>
                <w:szCs w:val="24"/>
              </w:rPr>
            </w:pPr>
            <w:r>
              <w:rPr>
                <w:color w:val="000000"/>
                <w:sz w:val="24"/>
                <w:szCs w:val="24"/>
              </w:rPr>
              <w:t>Resident selects county</w:t>
            </w:r>
          </w:p>
          <w:p w14:paraId="3ABF0C63" w14:textId="77777777" w:rsidR="00AF111F" w:rsidRDefault="0056172A">
            <w:pPr>
              <w:numPr>
                <w:ilvl w:val="0"/>
                <w:numId w:val="8"/>
              </w:numPr>
              <w:spacing w:after="0" w:line="240" w:lineRule="auto"/>
              <w:rPr>
                <w:color w:val="000000"/>
                <w:sz w:val="24"/>
                <w:szCs w:val="24"/>
              </w:rPr>
            </w:pPr>
            <w:r>
              <w:rPr>
                <w:color w:val="000000"/>
                <w:sz w:val="24"/>
                <w:szCs w:val="24"/>
              </w:rPr>
              <w:t>Resident selects site</w:t>
            </w:r>
          </w:p>
          <w:p w14:paraId="4E4AFE51" w14:textId="77777777" w:rsidR="00AF111F" w:rsidRDefault="0056172A">
            <w:pPr>
              <w:numPr>
                <w:ilvl w:val="0"/>
                <w:numId w:val="8"/>
              </w:numPr>
              <w:spacing w:after="0" w:line="240" w:lineRule="auto"/>
              <w:rPr>
                <w:color w:val="000000"/>
                <w:sz w:val="24"/>
                <w:szCs w:val="24"/>
              </w:rPr>
            </w:pPr>
            <w:r>
              <w:rPr>
                <w:color w:val="000000"/>
                <w:sz w:val="24"/>
                <w:szCs w:val="24"/>
              </w:rPr>
              <w:t>Resident selects time slot</w:t>
            </w:r>
          </w:p>
          <w:p w14:paraId="2E0B46CA" w14:textId="77777777" w:rsidR="00AF111F" w:rsidRDefault="0056172A">
            <w:pPr>
              <w:numPr>
                <w:ilvl w:val="0"/>
                <w:numId w:val="8"/>
              </w:numPr>
              <w:spacing w:after="0" w:line="240" w:lineRule="auto"/>
              <w:rPr>
                <w:color w:val="000000"/>
                <w:sz w:val="24"/>
                <w:szCs w:val="24"/>
              </w:rPr>
            </w:pPr>
            <w:r>
              <w:rPr>
                <w:color w:val="000000"/>
                <w:sz w:val="24"/>
                <w:szCs w:val="24"/>
              </w:rPr>
              <w:t>Resident selects that he/she had Covid-19 symptoms in the last 14 days </w:t>
            </w:r>
          </w:p>
          <w:p w14:paraId="01A7734D" w14:textId="77777777" w:rsidR="00AF111F" w:rsidRDefault="0056172A">
            <w:pPr>
              <w:numPr>
                <w:ilvl w:val="0"/>
                <w:numId w:val="8"/>
              </w:numPr>
              <w:spacing w:after="0" w:line="240" w:lineRule="auto"/>
              <w:rPr>
                <w:color w:val="000000"/>
                <w:sz w:val="24"/>
                <w:szCs w:val="24"/>
              </w:rPr>
            </w:pPr>
            <w:r>
              <w:rPr>
                <w:color w:val="000000"/>
                <w:sz w:val="24"/>
                <w:szCs w:val="24"/>
              </w:rPr>
              <w:t xml:space="preserve">System prompts that they are not eligible for the vaccine </w:t>
            </w:r>
            <w:proofErr w:type="gramStart"/>
            <w:r>
              <w:rPr>
                <w:color w:val="000000"/>
                <w:sz w:val="24"/>
                <w:szCs w:val="24"/>
              </w:rPr>
              <w:t>at this time</w:t>
            </w:r>
            <w:proofErr w:type="gramEnd"/>
            <w:r>
              <w:rPr>
                <w:color w:val="000000"/>
                <w:sz w:val="24"/>
                <w:szCs w:val="24"/>
              </w:rPr>
              <w:t> </w:t>
            </w:r>
          </w:p>
          <w:p w14:paraId="0FFF0221" w14:textId="77777777" w:rsidR="00AF111F" w:rsidRDefault="0056172A">
            <w:pPr>
              <w:numPr>
                <w:ilvl w:val="0"/>
                <w:numId w:val="8"/>
              </w:numPr>
              <w:spacing w:after="0" w:line="240" w:lineRule="auto"/>
              <w:rPr>
                <w:color w:val="000000"/>
                <w:sz w:val="24"/>
                <w:szCs w:val="24"/>
              </w:rPr>
            </w:pPr>
            <w:r>
              <w:rPr>
                <w:color w:val="000000"/>
                <w:sz w:val="24"/>
                <w:szCs w:val="24"/>
              </w:rPr>
              <w:lastRenderedPageBreak/>
              <w:t>Resident exits out of the registration portal </w:t>
            </w:r>
          </w:p>
        </w:tc>
      </w:tr>
    </w:tbl>
    <w:p w14:paraId="619E2B0E" w14:textId="77777777" w:rsidR="00AF111F" w:rsidRDefault="00AF111F">
      <w:pPr>
        <w:spacing w:after="240" w:line="240" w:lineRule="auto"/>
        <w:rPr>
          <w:rFonts w:ascii="Times New Roman" w:eastAsia="Times New Roman" w:hAnsi="Times New Roman" w:cs="Times New Roman"/>
          <w:sz w:val="24"/>
          <w:szCs w:val="24"/>
        </w:rPr>
      </w:pPr>
    </w:p>
    <w:tbl>
      <w:tblPr>
        <w:tblStyle w:val="aa"/>
        <w:tblW w:w="9880" w:type="dxa"/>
        <w:tblLayout w:type="fixed"/>
        <w:tblLook w:val="0400" w:firstRow="0" w:lastRow="0" w:firstColumn="0" w:lastColumn="0" w:noHBand="0" w:noVBand="1"/>
      </w:tblPr>
      <w:tblGrid>
        <w:gridCol w:w="2264"/>
        <w:gridCol w:w="7616"/>
      </w:tblGrid>
      <w:tr w:rsidR="00AF111F" w14:paraId="6B9E4F8C" w14:textId="77777777">
        <w:trPr>
          <w:trHeight w:val="500"/>
        </w:trPr>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6AFAD" w14:textId="77777777" w:rsidR="00AF111F" w:rsidRDefault="0056172A">
            <w:pPr>
              <w:spacing w:after="0" w:line="240" w:lineRule="auto"/>
              <w:rPr>
                <w:sz w:val="24"/>
                <w:szCs w:val="24"/>
              </w:rPr>
            </w:pPr>
            <w:r>
              <w:rPr>
                <w:color w:val="000000"/>
                <w:sz w:val="24"/>
                <w:szCs w:val="24"/>
              </w:rPr>
              <w:t>Use Case Name:</w:t>
            </w:r>
          </w:p>
        </w:tc>
        <w:tc>
          <w:tcPr>
            <w:tcW w:w="7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E2F6E" w14:textId="77777777" w:rsidR="00AF111F" w:rsidRDefault="0056172A">
            <w:pPr>
              <w:spacing w:after="0" w:line="240" w:lineRule="auto"/>
              <w:rPr>
                <w:sz w:val="24"/>
                <w:szCs w:val="24"/>
              </w:rPr>
            </w:pPr>
            <w:r>
              <w:rPr>
                <w:color w:val="000000"/>
                <w:sz w:val="24"/>
                <w:szCs w:val="24"/>
              </w:rPr>
              <w:t>Login</w:t>
            </w:r>
          </w:p>
        </w:tc>
      </w:tr>
      <w:tr w:rsidR="00AF111F" w14:paraId="57A9BB24" w14:textId="77777777">
        <w:trPr>
          <w:trHeight w:val="500"/>
        </w:trPr>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E9DBA" w14:textId="77777777" w:rsidR="00AF111F" w:rsidRDefault="0056172A">
            <w:pPr>
              <w:spacing w:after="0" w:line="240" w:lineRule="auto"/>
              <w:rPr>
                <w:sz w:val="24"/>
                <w:szCs w:val="24"/>
              </w:rPr>
            </w:pPr>
            <w:r>
              <w:rPr>
                <w:color w:val="000000"/>
                <w:sz w:val="24"/>
                <w:szCs w:val="24"/>
              </w:rPr>
              <w:t>Primary Actor:</w:t>
            </w:r>
          </w:p>
        </w:tc>
        <w:tc>
          <w:tcPr>
            <w:tcW w:w="7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5C9C0" w14:textId="77777777" w:rsidR="00AF111F" w:rsidRDefault="0056172A">
            <w:pPr>
              <w:spacing w:after="0" w:line="240" w:lineRule="auto"/>
              <w:rPr>
                <w:sz w:val="24"/>
                <w:szCs w:val="24"/>
              </w:rPr>
            </w:pPr>
            <w:r>
              <w:rPr>
                <w:color w:val="000000"/>
                <w:sz w:val="24"/>
                <w:szCs w:val="24"/>
              </w:rPr>
              <w:t>Hub Admin</w:t>
            </w:r>
          </w:p>
        </w:tc>
      </w:tr>
      <w:tr w:rsidR="00AF111F" w14:paraId="3242B795" w14:textId="77777777">
        <w:trPr>
          <w:trHeight w:val="500"/>
        </w:trPr>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D3F9A" w14:textId="77777777" w:rsidR="00AF111F" w:rsidRDefault="0056172A">
            <w:pPr>
              <w:spacing w:after="0" w:line="240" w:lineRule="auto"/>
              <w:rPr>
                <w:sz w:val="24"/>
                <w:szCs w:val="24"/>
              </w:rPr>
            </w:pPr>
            <w:r>
              <w:rPr>
                <w:color w:val="000000"/>
                <w:sz w:val="24"/>
                <w:szCs w:val="24"/>
              </w:rPr>
              <w:t>Brief Description:</w:t>
            </w:r>
          </w:p>
        </w:tc>
        <w:tc>
          <w:tcPr>
            <w:tcW w:w="7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DC385" w14:textId="77777777" w:rsidR="00AF111F" w:rsidRDefault="0056172A">
            <w:pPr>
              <w:spacing w:after="0" w:line="240" w:lineRule="auto"/>
              <w:rPr>
                <w:sz w:val="24"/>
                <w:szCs w:val="24"/>
              </w:rPr>
            </w:pPr>
            <w:r>
              <w:rPr>
                <w:color w:val="000000"/>
                <w:sz w:val="24"/>
                <w:szCs w:val="24"/>
              </w:rPr>
              <w:t xml:space="preserve">Admin logs in with username and password to view the </w:t>
            </w:r>
            <w:proofErr w:type="gramStart"/>
            <w:r>
              <w:rPr>
                <w:color w:val="000000"/>
                <w:sz w:val="24"/>
                <w:szCs w:val="24"/>
              </w:rPr>
              <w:t>Admin</w:t>
            </w:r>
            <w:proofErr w:type="gramEnd"/>
            <w:r>
              <w:rPr>
                <w:color w:val="000000"/>
                <w:sz w:val="24"/>
                <w:szCs w:val="24"/>
              </w:rPr>
              <w:t xml:space="preserve"> dashboard, where he/she can add gloves, add facemasks, add syringes, add wipes, view registered customers, and allocate for counters</w:t>
            </w:r>
          </w:p>
        </w:tc>
      </w:tr>
      <w:tr w:rsidR="00AF111F" w14:paraId="1EF7B97C" w14:textId="77777777">
        <w:trPr>
          <w:trHeight w:val="500"/>
        </w:trPr>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9A90B" w14:textId="77777777" w:rsidR="00AF111F" w:rsidRDefault="0056172A">
            <w:pPr>
              <w:spacing w:after="0" w:line="240" w:lineRule="auto"/>
              <w:rPr>
                <w:sz w:val="24"/>
                <w:szCs w:val="24"/>
              </w:rPr>
            </w:pPr>
            <w:r>
              <w:rPr>
                <w:color w:val="000000"/>
                <w:sz w:val="24"/>
                <w:szCs w:val="24"/>
              </w:rPr>
              <w:t>Trigger: </w:t>
            </w:r>
          </w:p>
        </w:tc>
        <w:tc>
          <w:tcPr>
            <w:tcW w:w="7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6E3A2" w14:textId="77777777" w:rsidR="00AF111F" w:rsidRDefault="0056172A">
            <w:pPr>
              <w:spacing w:after="0" w:line="240" w:lineRule="auto"/>
              <w:rPr>
                <w:sz w:val="24"/>
                <w:szCs w:val="24"/>
              </w:rPr>
            </w:pPr>
            <w:r>
              <w:rPr>
                <w:color w:val="000000"/>
                <w:sz w:val="24"/>
                <w:szCs w:val="24"/>
              </w:rPr>
              <w:t>Hub Admin employee needs to update an item in the dashboard </w:t>
            </w:r>
          </w:p>
        </w:tc>
      </w:tr>
      <w:tr w:rsidR="00AF111F" w14:paraId="411E1410" w14:textId="77777777">
        <w:trPr>
          <w:trHeight w:val="500"/>
        </w:trPr>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398CC" w14:textId="77777777" w:rsidR="00AF111F" w:rsidRDefault="0056172A">
            <w:pPr>
              <w:spacing w:after="0" w:line="240" w:lineRule="auto"/>
              <w:rPr>
                <w:sz w:val="24"/>
                <w:szCs w:val="24"/>
              </w:rPr>
            </w:pPr>
            <w:r>
              <w:rPr>
                <w:color w:val="000000"/>
                <w:sz w:val="24"/>
                <w:szCs w:val="24"/>
              </w:rPr>
              <w:t>Normal flow of events:</w:t>
            </w:r>
          </w:p>
        </w:tc>
        <w:tc>
          <w:tcPr>
            <w:tcW w:w="7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9A047" w14:textId="77777777" w:rsidR="00AF111F" w:rsidRDefault="0056172A">
            <w:pPr>
              <w:numPr>
                <w:ilvl w:val="0"/>
                <w:numId w:val="11"/>
              </w:numPr>
              <w:spacing w:after="0" w:line="240" w:lineRule="auto"/>
              <w:rPr>
                <w:color w:val="000000"/>
                <w:sz w:val="24"/>
                <w:szCs w:val="24"/>
              </w:rPr>
            </w:pPr>
            <w:r>
              <w:rPr>
                <w:color w:val="000000"/>
                <w:sz w:val="24"/>
                <w:szCs w:val="24"/>
              </w:rPr>
              <w:t xml:space="preserve">When the Hub </w:t>
            </w:r>
            <w:proofErr w:type="gramStart"/>
            <w:r>
              <w:rPr>
                <w:color w:val="000000"/>
                <w:sz w:val="24"/>
                <w:szCs w:val="24"/>
              </w:rPr>
              <w:t>admin  successfully</w:t>
            </w:r>
            <w:proofErr w:type="gramEnd"/>
            <w:r>
              <w:rPr>
                <w:color w:val="000000"/>
                <w:sz w:val="24"/>
                <w:szCs w:val="24"/>
              </w:rPr>
              <w:t xml:space="preserve"> logs in, he/she is redirected to the Hub admin  Dashboard page. </w:t>
            </w:r>
          </w:p>
          <w:p w14:paraId="5E669949"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w:t>
            </w:r>
            <w:proofErr w:type="gramStart"/>
            <w:r>
              <w:rPr>
                <w:color w:val="000000"/>
                <w:sz w:val="24"/>
                <w:szCs w:val="24"/>
              </w:rPr>
              <w:t>admin  enters</w:t>
            </w:r>
            <w:proofErr w:type="gramEnd"/>
            <w:r>
              <w:rPr>
                <w:color w:val="000000"/>
                <w:sz w:val="24"/>
                <w:szCs w:val="24"/>
              </w:rPr>
              <w:t xml:space="preserve"> username.</w:t>
            </w:r>
          </w:p>
          <w:p w14:paraId="21136907"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w:t>
            </w:r>
            <w:proofErr w:type="gramStart"/>
            <w:r>
              <w:rPr>
                <w:color w:val="000000"/>
                <w:sz w:val="24"/>
                <w:szCs w:val="24"/>
              </w:rPr>
              <w:t>admin  enters</w:t>
            </w:r>
            <w:proofErr w:type="gramEnd"/>
            <w:r>
              <w:rPr>
                <w:color w:val="000000"/>
                <w:sz w:val="24"/>
                <w:szCs w:val="24"/>
              </w:rPr>
              <w:t xml:space="preserve"> password.</w:t>
            </w:r>
          </w:p>
          <w:p w14:paraId="00B0ED6A"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w:t>
            </w:r>
            <w:proofErr w:type="gramStart"/>
            <w:r>
              <w:rPr>
                <w:color w:val="000000"/>
                <w:sz w:val="24"/>
                <w:szCs w:val="24"/>
              </w:rPr>
              <w:t>admin  is</w:t>
            </w:r>
            <w:proofErr w:type="gramEnd"/>
            <w:r>
              <w:rPr>
                <w:color w:val="000000"/>
                <w:sz w:val="24"/>
                <w:szCs w:val="24"/>
              </w:rPr>
              <w:t xml:space="preserve"> prompted to and </w:t>
            </w:r>
            <w:r>
              <w:rPr>
                <w:sz w:val="24"/>
                <w:szCs w:val="24"/>
              </w:rPr>
              <w:t>views the Hub</w:t>
            </w:r>
            <w:r>
              <w:rPr>
                <w:color w:val="000000"/>
                <w:sz w:val="24"/>
                <w:szCs w:val="24"/>
              </w:rPr>
              <w:t xml:space="preserve"> admin  dashboard.</w:t>
            </w:r>
          </w:p>
          <w:p w14:paraId="1E90B402" w14:textId="77777777" w:rsidR="00AF111F" w:rsidRDefault="00AF111F">
            <w:pPr>
              <w:spacing w:after="0" w:line="240" w:lineRule="auto"/>
              <w:rPr>
                <w:color w:val="000000"/>
                <w:sz w:val="24"/>
                <w:szCs w:val="24"/>
              </w:rPr>
            </w:pPr>
          </w:p>
          <w:p w14:paraId="3056628E" w14:textId="77777777" w:rsidR="00AF111F" w:rsidRDefault="0056172A">
            <w:pPr>
              <w:numPr>
                <w:ilvl w:val="0"/>
                <w:numId w:val="11"/>
              </w:numPr>
              <w:spacing w:after="0" w:line="240" w:lineRule="auto"/>
              <w:rPr>
                <w:color w:val="000000"/>
                <w:sz w:val="24"/>
                <w:szCs w:val="24"/>
              </w:rPr>
            </w:pPr>
            <w:r>
              <w:rPr>
                <w:color w:val="000000"/>
                <w:sz w:val="24"/>
                <w:szCs w:val="24"/>
              </w:rPr>
              <w:t>Add Counter:</w:t>
            </w:r>
          </w:p>
          <w:p w14:paraId="7D0FBEE8"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Hub Admin selects ‘Add Counter’. </w:t>
            </w:r>
          </w:p>
          <w:p w14:paraId="601BC041"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Admin </w:t>
            </w:r>
            <w:r>
              <w:rPr>
                <w:sz w:val="24"/>
                <w:szCs w:val="24"/>
              </w:rPr>
              <w:t>adds</w:t>
            </w:r>
            <w:r>
              <w:rPr>
                <w:color w:val="000000"/>
                <w:sz w:val="24"/>
                <w:szCs w:val="24"/>
              </w:rPr>
              <w:t xml:space="preserve"> details. </w:t>
            </w:r>
          </w:p>
          <w:p w14:paraId="23AB6A7C"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System executes request.</w:t>
            </w:r>
          </w:p>
          <w:p w14:paraId="0220EDF8" w14:textId="77777777" w:rsidR="00AF111F" w:rsidRDefault="00AF111F">
            <w:pPr>
              <w:spacing w:after="0" w:line="240" w:lineRule="auto"/>
              <w:ind w:left="720"/>
              <w:rPr>
                <w:color w:val="000000"/>
                <w:sz w:val="24"/>
                <w:szCs w:val="24"/>
              </w:rPr>
            </w:pPr>
          </w:p>
          <w:p w14:paraId="4455EB2E" w14:textId="77777777" w:rsidR="00AF111F" w:rsidRDefault="0056172A">
            <w:pPr>
              <w:numPr>
                <w:ilvl w:val="0"/>
                <w:numId w:val="11"/>
              </w:numPr>
              <w:spacing w:after="0" w:line="240" w:lineRule="auto"/>
              <w:rPr>
                <w:color w:val="000000"/>
                <w:sz w:val="24"/>
                <w:szCs w:val="24"/>
              </w:rPr>
            </w:pPr>
            <w:r>
              <w:rPr>
                <w:color w:val="000000"/>
                <w:sz w:val="24"/>
                <w:szCs w:val="24"/>
              </w:rPr>
              <w:t xml:space="preserve">Add </w:t>
            </w:r>
            <w:proofErr w:type="spellStart"/>
            <w:r>
              <w:rPr>
                <w:color w:val="000000"/>
                <w:sz w:val="24"/>
                <w:szCs w:val="24"/>
              </w:rPr>
              <w:t>MedTechnician</w:t>
            </w:r>
            <w:proofErr w:type="spellEnd"/>
            <w:r>
              <w:rPr>
                <w:color w:val="000000"/>
                <w:sz w:val="24"/>
                <w:szCs w:val="24"/>
              </w:rPr>
              <w:t>:</w:t>
            </w:r>
          </w:p>
          <w:p w14:paraId="2F2C245F"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Admin selects ‘Add </w:t>
            </w:r>
            <w:proofErr w:type="spellStart"/>
            <w:r>
              <w:rPr>
                <w:color w:val="000000"/>
                <w:sz w:val="24"/>
                <w:szCs w:val="24"/>
              </w:rPr>
              <w:t>MedTechnician</w:t>
            </w:r>
            <w:proofErr w:type="spellEnd"/>
            <w:r>
              <w:rPr>
                <w:color w:val="000000"/>
                <w:sz w:val="24"/>
                <w:szCs w:val="24"/>
              </w:rPr>
              <w:t>’.</w:t>
            </w:r>
          </w:p>
          <w:p w14:paraId="4B7C2721"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Admin </w:t>
            </w:r>
            <w:r>
              <w:rPr>
                <w:sz w:val="24"/>
                <w:szCs w:val="24"/>
              </w:rPr>
              <w:t>adds</w:t>
            </w:r>
            <w:r>
              <w:rPr>
                <w:color w:val="000000"/>
                <w:sz w:val="24"/>
                <w:szCs w:val="24"/>
              </w:rPr>
              <w:t xml:space="preserve"> details.</w:t>
            </w:r>
          </w:p>
          <w:p w14:paraId="74F5F5ED"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System executes request.</w:t>
            </w:r>
          </w:p>
          <w:p w14:paraId="1AE8763E" w14:textId="77777777" w:rsidR="00AF111F" w:rsidRDefault="00AF111F">
            <w:pPr>
              <w:spacing w:after="0" w:line="240" w:lineRule="auto"/>
              <w:ind w:left="720"/>
              <w:rPr>
                <w:color w:val="000000"/>
                <w:sz w:val="24"/>
                <w:szCs w:val="24"/>
              </w:rPr>
            </w:pPr>
          </w:p>
          <w:p w14:paraId="630CE6C9" w14:textId="77777777" w:rsidR="00AF111F" w:rsidRDefault="0056172A">
            <w:pPr>
              <w:numPr>
                <w:ilvl w:val="0"/>
                <w:numId w:val="11"/>
              </w:numPr>
              <w:spacing w:after="0" w:line="240" w:lineRule="auto"/>
              <w:rPr>
                <w:color w:val="000000"/>
                <w:sz w:val="24"/>
                <w:szCs w:val="24"/>
              </w:rPr>
            </w:pPr>
            <w:r>
              <w:rPr>
                <w:color w:val="000000"/>
                <w:sz w:val="24"/>
                <w:szCs w:val="24"/>
              </w:rPr>
              <w:t>Add Medical Supplies:</w:t>
            </w:r>
          </w:p>
          <w:p w14:paraId="00FEAB0E"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Add gloves:</w:t>
            </w:r>
          </w:p>
          <w:p w14:paraId="44F4D921" w14:textId="77777777" w:rsidR="00AF111F" w:rsidRDefault="0056172A">
            <w:pPr>
              <w:numPr>
                <w:ilvl w:val="2"/>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Admin selects ‘Add </w:t>
            </w:r>
            <w:proofErr w:type="gramStart"/>
            <w:r>
              <w:rPr>
                <w:color w:val="000000"/>
                <w:sz w:val="24"/>
                <w:szCs w:val="24"/>
              </w:rPr>
              <w:t>gloves’</w:t>
            </w:r>
            <w:proofErr w:type="gramEnd"/>
            <w:r>
              <w:rPr>
                <w:color w:val="000000"/>
                <w:sz w:val="24"/>
                <w:szCs w:val="24"/>
              </w:rPr>
              <w:t>. </w:t>
            </w:r>
          </w:p>
          <w:p w14:paraId="003AA4CE" w14:textId="77777777" w:rsidR="00AF111F" w:rsidRDefault="0056172A">
            <w:pPr>
              <w:numPr>
                <w:ilvl w:val="2"/>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Admin </w:t>
            </w:r>
            <w:r>
              <w:rPr>
                <w:sz w:val="24"/>
                <w:szCs w:val="24"/>
              </w:rPr>
              <w:t>selects the number</w:t>
            </w:r>
            <w:r>
              <w:rPr>
                <w:color w:val="000000"/>
                <w:sz w:val="24"/>
                <w:szCs w:val="24"/>
              </w:rPr>
              <w:t xml:space="preserve"> of gloves to be added.</w:t>
            </w:r>
          </w:p>
          <w:p w14:paraId="64D11B4C" w14:textId="77777777" w:rsidR="00AF111F" w:rsidRDefault="0056172A">
            <w:pPr>
              <w:numPr>
                <w:ilvl w:val="2"/>
                <w:numId w:val="11"/>
              </w:numPr>
              <w:pBdr>
                <w:top w:val="nil"/>
                <w:left w:val="nil"/>
                <w:bottom w:val="nil"/>
                <w:right w:val="nil"/>
                <w:between w:val="nil"/>
              </w:pBdr>
              <w:spacing w:after="0" w:line="240" w:lineRule="auto"/>
              <w:rPr>
                <w:color w:val="000000"/>
                <w:sz w:val="24"/>
                <w:szCs w:val="24"/>
              </w:rPr>
            </w:pPr>
            <w:r>
              <w:rPr>
                <w:color w:val="000000"/>
                <w:sz w:val="24"/>
                <w:szCs w:val="24"/>
              </w:rPr>
              <w:t>System executes request.</w:t>
            </w:r>
          </w:p>
          <w:p w14:paraId="45110FBF" w14:textId="77777777" w:rsidR="00AF111F" w:rsidRDefault="00AF111F">
            <w:pPr>
              <w:pBdr>
                <w:top w:val="nil"/>
                <w:left w:val="nil"/>
                <w:bottom w:val="nil"/>
                <w:right w:val="nil"/>
                <w:between w:val="nil"/>
              </w:pBdr>
              <w:spacing w:after="0" w:line="240" w:lineRule="auto"/>
              <w:ind w:left="2160"/>
              <w:rPr>
                <w:color w:val="000000"/>
                <w:sz w:val="24"/>
                <w:szCs w:val="24"/>
              </w:rPr>
            </w:pPr>
          </w:p>
          <w:p w14:paraId="3A95F225"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Add facemasks:</w:t>
            </w:r>
          </w:p>
          <w:p w14:paraId="25775487" w14:textId="77777777" w:rsidR="00AF111F" w:rsidRDefault="0056172A">
            <w:pPr>
              <w:numPr>
                <w:ilvl w:val="2"/>
                <w:numId w:val="1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Hub Admin selects ‘Add </w:t>
            </w:r>
            <w:proofErr w:type="gramStart"/>
            <w:r>
              <w:rPr>
                <w:color w:val="000000"/>
                <w:sz w:val="24"/>
                <w:szCs w:val="24"/>
              </w:rPr>
              <w:t>facemasks’</w:t>
            </w:r>
            <w:proofErr w:type="gramEnd"/>
            <w:r>
              <w:rPr>
                <w:color w:val="000000"/>
                <w:sz w:val="24"/>
                <w:szCs w:val="24"/>
              </w:rPr>
              <w:t>.</w:t>
            </w:r>
          </w:p>
          <w:p w14:paraId="6DF285C6" w14:textId="77777777" w:rsidR="00AF111F" w:rsidRDefault="0056172A">
            <w:pPr>
              <w:numPr>
                <w:ilvl w:val="2"/>
                <w:numId w:val="1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Hub Admin </w:t>
            </w:r>
            <w:r>
              <w:rPr>
                <w:sz w:val="24"/>
                <w:szCs w:val="24"/>
              </w:rPr>
              <w:t>selects the number</w:t>
            </w:r>
            <w:r>
              <w:rPr>
                <w:color w:val="000000"/>
                <w:sz w:val="24"/>
                <w:szCs w:val="24"/>
              </w:rPr>
              <w:t xml:space="preserve"> of facemasks to be added. </w:t>
            </w:r>
          </w:p>
          <w:p w14:paraId="0C02E8C1" w14:textId="77777777" w:rsidR="00AF111F" w:rsidRDefault="0056172A">
            <w:pPr>
              <w:numPr>
                <w:ilvl w:val="2"/>
                <w:numId w:val="11"/>
              </w:numPr>
              <w:pBdr>
                <w:top w:val="nil"/>
                <w:left w:val="nil"/>
                <w:bottom w:val="nil"/>
                <w:right w:val="nil"/>
                <w:between w:val="nil"/>
              </w:pBdr>
              <w:spacing w:after="0" w:line="240" w:lineRule="auto"/>
              <w:jc w:val="both"/>
              <w:rPr>
                <w:color w:val="000000"/>
                <w:sz w:val="24"/>
                <w:szCs w:val="24"/>
              </w:rPr>
            </w:pPr>
            <w:r>
              <w:rPr>
                <w:color w:val="000000"/>
                <w:sz w:val="24"/>
                <w:szCs w:val="24"/>
              </w:rPr>
              <w:t>System executes request.</w:t>
            </w:r>
          </w:p>
          <w:p w14:paraId="66A7F646" w14:textId="77777777" w:rsidR="00AF111F" w:rsidRDefault="0056172A">
            <w:pPr>
              <w:numPr>
                <w:ilvl w:val="2"/>
                <w:numId w:val="11"/>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Hub </w:t>
            </w:r>
            <w:proofErr w:type="gramStart"/>
            <w:r>
              <w:rPr>
                <w:color w:val="000000"/>
                <w:sz w:val="24"/>
                <w:szCs w:val="24"/>
              </w:rPr>
              <w:t xml:space="preserve">admin  </w:t>
            </w:r>
            <w:r>
              <w:rPr>
                <w:sz w:val="24"/>
                <w:szCs w:val="24"/>
              </w:rPr>
              <w:t>selects</w:t>
            </w:r>
            <w:proofErr w:type="gramEnd"/>
            <w:r>
              <w:rPr>
                <w:sz w:val="24"/>
                <w:szCs w:val="24"/>
              </w:rPr>
              <w:t xml:space="preserve"> the number</w:t>
            </w:r>
            <w:r>
              <w:rPr>
                <w:color w:val="000000"/>
                <w:sz w:val="24"/>
                <w:szCs w:val="24"/>
              </w:rPr>
              <w:t xml:space="preserve"> of facemasks to be added. </w:t>
            </w:r>
          </w:p>
          <w:p w14:paraId="549FC42E" w14:textId="77777777" w:rsidR="00AF111F" w:rsidRDefault="0056172A">
            <w:pPr>
              <w:numPr>
                <w:ilvl w:val="2"/>
                <w:numId w:val="11"/>
              </w:numPr>
              <w:pBdr>
                <w:top w:val="nil"/>
                <w:left w:val="nil"/>
                <w:bottom w:val="nil"/>
                <w:right w:val="nil"/>
                <w:between w:val="nil"/>
              </w:pBdr>
              <w:spacing w:after="0" w:line="240" w:lineRule="auto"/>
              <w:jc w:val="both"/>
              <w:rPr>
                <w:color w:val="000000"/>
                <w:sz w:val="24"/>
                <w:szCs w:val="24"/>
              </w:rPr>
            </w:pPr>
            <w:r>
              <w:rPr>
                <w:color w:val="000000"/>
                <w:sz w:val="24"/>
                <w:szCs w:val="24"/>
              </w:rPr>
              <w:t>System executes request.</w:t>
            </w:r>
          </w:p>
          <w:p w14:paraId="1035F001" w14:textId="77777777" w:rsidR="00AF111F" w:rsidRDefault="00AF111F">
            <w:pPr>
              <w:spacing w:after="0" w:line="240" w:lineRule="auto"/>
              <w:ind w:left="720"/>
              <w:rPr>
                <w:sz w:val="24"/>
                <w:szCs w:val="24"/>
              </w:rPr>
            </w:pPr>
          </w:p>
          <w:p w14:paraId="0045214C"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Add syringes: </w:t>
            </w:r>
          </w:p>
          <w:p w14:paraId="771B064C" w14:textId="77777777" w:rsidR="00AF111F" w:rsidRDefault="0056172A">
            <w:pPr>
              <w:numPr>
                <w:ilvl w:val="2"/>
                <w:numId w:val="11"/>
              </w:numPr>
              <w:spacing w:after="0" w:line="240" w:lineRule="auto"/>
              <w:rPr>
                <w:color w:val="000000"/>
                <w:sz w:val="24"/>
                <w:szCs w:val="24"/>
              </w:rPr>
            </w:pPr>
            <w:r>
              <w:rPr>
                <w:color w:val="000000"/>
                <w:sz w:val="24"/>
                <w:szCs w:val="24"/>
              </w:rPr>
              <w:t xml:space="preserve">Hub </w:t>
            </w:r>
            <w:proofErr w:type="gramStart"/>
            <w:r>
              <w:rPr>
                <w:color w:val="000000"/>
                <w:sz w:val="24"/>
                <w:szCs w:val="24"/>
              </w:rPr>
              <w:t>admin  selects</w:t>
            </w:r>
            <w:proofErr w:type="gramEnd"/>
            <w:r>
              <w:rPr>
                <w:color w:val="000000"/>
                <w:sz w:val="24"/>
                <w:szCs w:val="24"/>
              </w:rPr>
              <w:t xml:space="preserve"> ‘Add syringes’ .</w:t>
            </w:r>
          </w:p>
          <w:p w14:paraId="62CD7976" w14:textId="77777777" w:rsidR="00AF111F" w:rsidRDefault="0056172A">
            <w:pPr>
              <w:numPr>
                <w:ilvl w:val="2"/>
                <w:numId w:val="11"/>
              </w:numPr>
              <w:spacing w:after="0" w:line="240" w:lineRule="auto"/>
              <w:rPr>
                <w:color w:val="000000"/>
                <w:sz w:val="24"/>
                <w:szCs w:val="24"/>
              </w:rPr>
            </w:pPr>
            <w:r>
              <w:rPr>
                <w:color w:val="000000"/>
                <w:sz w:val="24"/>
                <w:szCs w:val="24"/>
              </w:rPr>
              <w:t xml:space="preserve">Hub </w:t>
            </w:r>
            <w:proofErr w:type="gramStart"/>
            <w:r>
              <w:rPr>
                <w:color w:val="000000"/>
                <w:sz w:val="24"/>
                <w:szCs w:val="24"/>
              </w:rPr>
              <w:t xml:space="preserve">admin  </w:t>
            </w:r>
            <w:r>
              <w:rPr>
                <w:sz w:val="24"/>
                <w:szCs w:val="24"/>
              </w:rPr>
              <w:t>selects</w:t>
            </w:r>
            <w:proofErr w:type="gramEnd"/>
            <w:r>
              <w:rPr>
                <w:sz w:val="24"/>
                <w:szCs w:val="24"/>
              </w:rPr>
              <w:t xml:space="preserve"> the number</w:t>
            </w:r>
            <w:r>
              <w:rPr>
                <w:color w:val="000000"/>
                <w:sz w:val="24"/>
                <w:szCs w:val="24"/>
              </w:rPr>
              <w:t xml:space="preserve"> of syringes to be added. </w:t>
            </w:r>
          </w:p>
          <w:p w14:paraId="7FB982A6" w14:textId="77777777" w:rsidR="00AF111F" w:rsidRDefault="0056172A">
            <w:pPr>
              <w:numPr>
                <w:ilvl w:val="2"/>
                <w:numId w:val="11"/>
              </w:numPr>
              <w:spacing w:after="0" w:line="240" w:lineRule="auto"/>
              <w:rPr>
                <w:color w:val="000000"/>
                <w:sz w:val="24"/>
                <w:szCs w:val="24"/>
              </w:rPr>
            </w:pPr>
            <w:r>
              <w:rPr>
                <w:color w:val="000000"/>
                <w:sz w:val="24"/>
                <w:szCs w:val="24"/>
              </w:rPr>
              <w:t>System executes request.</w:t>
            </w:r>
          </w:p>
          <w:p w14:paraId="0AD611E5" w14:textId="77777777" w:rsidR="00AF111F" w:rsidRDefault="00AF111F">
            <w:pPr>
              <w:spacing w:after="0" w:line="240" w:lineRule="auto"/>
              <w:ind w:left="720"/>
              <w:rPr>
                <w:sz w:val="24"/>
                <w:szCs w:val="24"/>
              </w:rPr>
            </w:pPr>
          </w:p>
          <w:p w14:paraId="51792DC5" w14:textId="77777777" w:rsidR="00AF111F" w:rsidRDefault="0056172A">
            <w:pPr>
              <w:numPr>
                <w:ilvl w:val="1"/>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Add </w:t>
            </w:r>
            <w:proofErr w:type="gramStart"/>
            <w:r>
              <w:rPr>
                <w:color w:val="000000"/>
                <w:sz w:val="24"/>
                <w:szCs w:val="24"/>
              </w:rPr>
              <w:t>wipes :</w:t>
            </w:r>
            <w:proofErr w:type="gramEnd"/>
          </w:p>
          <w:p w14:paraId="30DDC585" w14:textId="77777777" w:rsidR="00AF111F" w:rsidRDefault="0056172A">
            <w:pPr>
              <w:numPr>
                <w:ilvl w:val="2"/>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w:t>
            </w:r>
            <w:proofErr w:type="gramStart"/>
            <w:r>
              <w:rPr>
                <w:color w:val="000000"/>
                <w:sz w:val="24"/>
                <w:szCs w:val="24"/>
              </w:rPr>
              <w:t>admin  selects</w:t>
            </w:r>
            <w:proofErr w:type="gramEnd"/>
            <w:r>
              <w:rPr>
                <w:color w:val="000000"/>
                <w:sz w:val="24"/>
                <w:szCs w:val="24"/>
              </w:rPr>
              <w:t xml:space="preserve"> ‘Add wipes’.</w:t>
            </w:r>
          </w:p>
          <w:p w14:paraId="46EF48D2" w14:textId="77777777" w:rsidR="00AF111F" w:rsidRDefault="0056172A">
            <w:pPr>
              <w:numPr>
                <w:ilvl w:val="2"/>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Hub </w:t>
            </w:r>
            <w:proofErr w:type="gramStart"/>
            <w:r>
              <w:rPr>
                <w:color w:val="000000"/>
                <w:sz w:val="24"/>
                <w:szCs w:val="24"/>
              </w:rPr>
              <w:t xml:space="preserve">admin  </w:t>
            </w:r>
            <w:r>
              <w:rPr>
                <w:sz w:val="24"/>
                <w:szCs w:val="24"/>
              </w:rPr>
              <w:t>selects</w:t>
            </w:r>
            <w:proofErr w:type="gramEnd"/>
            <w:r>
              <w:rPr>
                <w:sz w:val="24"/>
                <w:szCs w:val="24"/>
              </w:rPr>
              <w:t xml:space="preserve"> the number</w:t>
            </w:r>
            <w:r>
              <w:rPr>
                <w:color w:val="000000"/>
                <w:sz w:val="24"/>
                <w:szCs w:val="24"/>
              </w:rPr>
              <w:t xml:space="preserve"> of wipes to be added.</w:t>
            </w:r>
          </w:p>
          <w:p w14:paraId="64C98165" w14:textId="77777777" w:rsidR="00AF111F" w:rsidRDefault="0056172A">
            <w:pPr>
              <w:numPr>
                <w:ilvl w:val="2"/>
                <w:numId w:val="11"/>
              </w:numPr>
              <w:pBdr>
                <w:top w:val="nil"/>
                <w:left w:val="nil"/>
                <w:bottom w:val="nil"/>
                <w:right w:val="nil"/>
                <w:between w:val="nil"/>
              </w:pBdr>
              <w:spacing w:after="0" w:line="240" w:lineRule="auto"/>
              <w:rPr>
                <w:color w:val="000000"/>
                <w:sz w:val="24"/>
                <w:szCs w:val="24"/>
              </w:rPr>
            </w:pPr>
            <w:r>
              <w:rPr>
                <w:color w:val="000000"/>
                <w:sz w:val="24"/>
                <w:szCs w:val="24"/>
              </w:rPr>
              <w:t>System executes request.</w:t>
            </w:r>
          </w:p>
          <w:p w14:paraId="2175E91E" w14:textId="77777777" w:rsidR="00AF111F" w:rsidRDefault="00AF111F">
            <w:pPr>
              <w:spacing w:after="0" w:line="240" w:lineRule="auto"/>
              <w:rPr>
                <w:sz w:val="24"/>
                <w:szCs w:val="24"/>
              </w:rPr>
            </w:pPr>
          </w:p>
          <w:p w14:paraId="437CED2E" w14:textId="77777777" w:rsidR="00AF111F" w:rsidRDefault="0056172A">
            <w:pPr>
              <w:spacing w:after="0" w:line="240" w:lineRule="auto"/>
              <w:ind w:left="360"/>
              <w:rPr>
                <w:color w:val="000000"/>
                <w:sz w:val="24"/>
                <w:szCs w:val="24"/>
              </w:rPr>
            </w:pPr>
            <w:r>
              <w:rPr>
                <w:color w:val="000000"/>
                <w:sz w:val="24"/>
                <w:szCs w:val="24"/>
              </w:rPr>
              <w:t>5. View registered Residents</w:t>
            </w:r>
          </w:p>
          <w:p w14:paraId="2AA3C9EA" w14:textId="77777777" w:rsidR="00AF111F" w:rsidRDefault="0056172A">
            <w:pPr>
              <w:numPr>
                <w:ilvl w:val="0"/>
                <w:numId w:val="2"/>
              </w:numPr>
              <w:pBdr>
                <w:top w:val="nil"/>
                <w:left w:val="nil"/>
                <w:bottom w:val="nil"/>
                <w:right w:val="nil"/>
                <w:between w:val="nil"/>
              </w:pBdr>
              <w:spacing w:after="0" w:line="240" w:lineRule="auto"/>
              <w:ind w:left="1080"/>
              <w:rPr>
                <w:color w:val="000000"/>
                <w:sz w:val="24"/>
                <w:szCs w:val="24"/>
              </w:rPr>
            </w:pPr>
            <w:r>
              <w:rPr>
                <w:color w:val="000000"/>
                <w:sz w:val="24"/>
                <w:szCs w:val="24"/>
              </w:rPr>
              <w:t xml:space="preserve">Hub </w:t>
            </w:r>
            <w:proofErr w:type="gramStart"/>
            <w:r>
              <w:rPr>
                <w:color w:val="000000"/>
                <w:sz w:val="24"/>
                <w:szCs w:val="24"/>
              </w:rPr>
              <w:t>admin  selects</w:t>
            </w:r>
            <w:proofErr w:type="gramEnd"/>
            <w:r>
              <w:rPr>
                <w:color w:val="000000"/>
                <w:sz w:val="24"/>
                <w:szCs w:val="24"/>
              </w:rPr>
              <w:t xml:space="preserve"> ‘View registered Residents.</w:t>
            </w:r>
          </w:p>
          <w:p w14:paraId="6885E56E" w14:textId="77777777" w:rsidR="00AF111F" w:rsidRDefault="0056172A">
            <w:pPr>
              <w:numPr>
                <w:ilvl w:val="0"/>
                <w:numId w:val="2"/>
              </w:numPr>
              <w:pBdr>
                <w:top w:val="nil"/>
                <w:left w:val="nil"/>
                <w:bottom w:val="nil"/>
                <w:right w:val="nil"/>
                <w:between w:val="nil"/>
              </w:pBdr>
              <w:spacing w:after="0" w:line="240" w:lineRule="auto"/>
              <w:ind w:left="1080"/>
              <w:rPr>
                <w:color w:val="000000"/>
                <w:sz w:val="24"/>
                <w:szCs w:val="24"/>
              </w:rPr>
            </w:pPr>
            <w:r>
              <w:rPr>
                <w:color w:val="000000"/>
                <w:sz w:val="24"/>
                <w:szCs w:val="24"/>
              </w:rPr>
              <w:t xml:space="preserve">Hub </w:t>
            </w:r>
            <w:proofErr w:type="gramStart"/>
            <w:r>
              <w:rPr>
                <w:color w:val="000000"/>
                <w:sz w:val="24"/>
                <w:szCs w:val="24"/>
              </w:rPr>
              <w:t>admin  selects</w:t>
            </w:r>
            <w:proofErr w:type="gramEnd"/>
            <w:r>
              <w:rPr>
                <w:color w:val="000000"/>
                <w:sz w:val="24"/>
                <w:szCs w:val="24"/>
              </w:rPr>
              <w:t xml:space="preserve"> date of registration.</w:t>
            </w:r>
          </w:p>
          <w:p w14:paraId="73BF9B7A" w14:textId="77777777" w:rsidR="00AF111F" w:rsidRDefault="0056172A">
            <w:pPr>
              <w:numPr>
                <w:ilvl w:val="0"/>
                <w:numId w:val="2"/>
              </w:numPr>
              <w:pBdr>
                <w:top w:val="nil"/>
                <w:left w:val="nil"/>
                <w:bottom w:val="nil"/>
                <w:right w:val="nil"/>
                <w:between w:val="nil"/>
              </w:pBdr>
              <w:spacing w:after="0" w:line="240" w:lineRule="auto"/>
              <w:ind w:left="1080"/>
              <w:rPr>
                <w:color w:val="000000"/>
                <w:sz w:val="24"/>
                <w:szCs w:val="24"/>
              </w:rPr>
            </w:pPr>
            <w:r>
              <w:rPr>
                <w:color w:val="000000"/>
                <w:sz w:val="24"/>
                <w:szCs w:val="24"/>
              </w:rPr>
              <w:t>System executes request.</w:t>
            </w:r>
          </w:p>
          <w:p w14:paraId="18BC9474" w14:textId="77777777" w:rsidR="00AF111F" w:rsidRDefault="00AF111F">
            <w:pPr>
              <w:spacing w:after="0" w:line="240" w:lineRule="auto"/>
              <w:rPr>
                <w:sz w:val="24"/>
                <w:szCs w:val="24"/>
              </w:rPr>
            </w:pPr>
          </w:p>
          <w:p w14:paraId="1597E6CF" w14:textId="77777777" w:rsidR="00AF111F" w:rsidRDefault="0056172A">
            <w:pPr>
              <w:spacing w:after="0" w:line="240" w:lineRule="auto"/>
              <w:rPr>
                <w:sz w:val="24"/>
                <w:szCs w:val="24"/>
              </w:rPr>
            </w:pPr>
            <w:r>
              <w:rPr>
                <w:color w:val="000000"/>
                <w:sz w:val="24"/>
                <w:szCs w:val="24"/>
              </w:rPr>
              <w:t>6. Allocation for counter </w:t>
            </w:r>
          </w:p>
          <w:p w14:paraId="7F7E3D4E" w14:textId="77777777" w:rsidR="00AF111F" w:rsidRDefault="0056172A">
            <w:pPr>
              <w:numPr>
                <w:ilvl w:val="0"/>
                <w:numId w:val="6"/>
              </w:numPr>
              <w:spacing w:after="0" w:line="240" w:lineRule="auto"/>
              <w:rPr>
                <w:color w:val="000000"/>
                <w:sz w:val="24"/>
                <w:szCs w:val="24"/>
              </w:rPr>
            </w:pPr>
            <w:r>
              <w:rPr>
                <w:color w:val="000000"/>
                <w:sz w:val="24"/>
                <w:szCs w:val="24"/>
              </w:rPr>
              <w:t xml:space="preserve">Hub </w:t>
            </w:r>
            <w:proofErr w:type="gramStart"/>
            <w:r>
              <w:rPr>
                <w:color w:val="000000"/>
                <w:sz w:val="24"/>
                <w:szCs w:val="24"/>
              </w:rPr>
              <w:t>admin  selects</w:t>
            </w:r>
            <w:proofErr w:type="gramEnd"/>
            <w:r>
              <w:rPr>
                <w:color w:val="000000"/>
                <w:sz w:val="24"/>
                <w:szCs w:val="24"/>
              </w:rPr>
              <w:t xml:space="preserve"> ‘Allocate for counter’.</w:t>
            </w:r>
          </w:p>
          <w:p w14:paraId="2902DCB0" w14:textId="77777777" w:rsidR="00AF111F" w:rsidRDefault="0056172A">
            <w:pPr>
              <w:numPr>
                <w:ilvl w:val="0"/>
                <w:numId w:val="6"/>
              </w:numPr>
              <w:spacing w:after="0" w:line="240" w:lineRule="auto"/>
              <w:rPr>
                <w:color w:val="000000"/>
                <w:sz w:val="24"/>
                <w:szCs w:val="24"/>
              </w:rPr>
            </w:pPr>
            <w:r>
              <w:rPr>
                <w:color w:val="000000"/>
                <w:sz w:val="24"/>
                <w:szCs w:val="24"/>
              </w:rPr>
              <w:t xml:space="preserve">Hub </w:t>
            </w:r>
            <w:proofErr w:type="gramStart"/>
            <w:r>
              <w:rPr>
                <w:color w:val="000000"/>
                <w:sz w:val="24"/>
                <w:szCs w:val="24"/>
              </w:rPr>
              <w:t xml:space="preserve">admin  </w:t>
            </w:r>
            <w:r>
              <w:rPr>
                <w:sz w:val="24"/>
                <w:szCs w:val="24"/>
              </w:rPr>
              <w:t>selects</w:t>
            </w:r>
            <w:proofErr w:type="gramEnd"/>
            <w:r>
              <w:rPr>
                <w:color w:val="000000"/>
                <w:sz w:val="24"/>
                <w:szCs w:val="24"/>
              </w:rPr>
              <w:t xml:space="preserve"> the Counter from the added counters.</w:t>
            </w:r>
          </w:p>
          <w:p w14:paraId="6DD90F72" w14:textId="77777777" w:rsidR="00AF111F" w:rsidRDefault="0056172A">
            <w:pPr>
              <w:numPr>
                <w:ilvl w:val="0"/>
                <w:numId w:val="6"/>
              </w:numPr>
              <w:spacing w:after="0" w:line="240" w:lineRule="auto"/>
              <w:rPr>
                <w:color w:val="000000"/>
                <w:sz w:val="24"/>
                <w:szCs w:val="24"/>
              </w:rPr>
            </w:pPr>
            <w:r>
              <w:rPr>
                <w:color w:val="000000"/>
                <w:sz w:val="24"/>
                <w:szCs w:val="24"/>
              </w:rPr>
              <w:t xml:space="preserve">Hub </w:t>
            </w:r>
            <w:proofErr w:type="gramStart"/>
            <w:r>
              <w:rPr>
                <w:color w:val="000000"/>
                <w:sz w:val="24"/>
                <w:szCs w:val="24"/>
              </w:rPr>
              <w:t>admin  allocates</w:t>
            </w:r>
            <w:proofErr w:type="gramEnd"/>
            <w:r>
              <w:rPr>
                <w:color w:val="000000"/>
                <w:sz w:val="24"/>
                <w:szCs w:val="24"/>
              </w:rPr>
              <w:t xml:space="preserve"> Vaccine doses, </w:t>
            </w:r>
            <w:proofErr w:type="spellStart"/>
            <w:r>
              <w:rPr>
                <w:color w:val="000000"/>
                <w:sz w:val="24"/>
                <w:szCs w:val="24"/>
              </w:rPr>
              <w:t>MedTechnician</w:t>
            </w:r>
            <w:proofErr w:type="spellEnd"/>
            <w:r>
              <w:rPr>
                <w:color w:val="000000"/>
                <w:sz w:val="24"/>
                <w:szCs w:val="24"/>
              </w:rPr>
              <w:t xml:space="preserve"> and </w:t>
            </w:r>
            <w:proofErr w:type="spellStart"/>
            <w:r>
              <w:rPr>
                <w:color w:val="000000"/>
                <w:sz w:val="24"/>
                <w:szCs w:val="24"/>
              </w:rPr>
              <w:t>MedSupplies</w:t>
            </w:r>
            <w:proofErr w:type="spellEnd"/>
            <w:r>
              <w:rPr>
                <w:color w:val="000000"/>
                <w:sz w:val="24"/>
                <w:szCs w:val="24"/>
              </w:rPr>
              <w:t xml:space="preserve"> based on the registration for the day to each Counter.</w:t>
            </w:r>
          </w:p>
          <w:p w14:paraId="3B327B81" w14:textId="77777777" w:rsidR="00AF111F" w:rsidRDefault="0056172A">
            <w:pPr>
              <w:numPr>
                <w:ilvl w:val="0"/>
                <w:numId w:val="6"/>
              </w:numPr>
              <w:spacing w:after="0" w:line="240" w:lineRule="auto"/>
              <w:rPr>
                <w:color w:val="000000"/>
                <w:sz w:val="24"/>
                <w:szCs w:val="24"/>
              </w:rPr>
            </w:pPr>
            <w:r>
              <w:rPr>
                <w:color w:val="000000"/>
                <w:sz w:val="24"/>
                <w:szCs w:val="24"/>
              </w:rPr>
              <w:t>System executes request.</w:t>
            </w:r>
          </w:p>
          <w:p w14:paraId="1AB8DDB4" w14:textId="77777777" w:rsidR="00AF111F" w:rsidRDefault="00AF111F">
            <w:pPr>
              <w:spacing w:after="0" w:line="240" w:lineRule="auto"/>
              <w:rPr>
                <w:sz w:val="24"/>
                <w:szCs w:val="24"/>
              </w:rPr>
            </w:pPr>
          </w:p>
        </w:tc>
      </w:tr>
      <w:tr w:rsidR="00AF111F" w14:paraId="26E86639" w14:textId="77777777">
        <w:trPr>
          <w:trHeight w:val="500"/>
        </w:trPr>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48334" w14:textId="77777777" w:rsidR="00AF111F" w:rsidRDefault="0056172A">
            <w:pPr>
              <w:spacing w:after="0" w:line="240" w:lineRule="auto"/>
              <w:rPr>
                <w:sz w:val="24"/>
                <w:szCs w:val="24"/>
              </w:rPr>
            </w:pPr>
            <w:r>
              <w:rPr>
                <w:color w:val="000000"/>
                <w:sz w:val="24"/>
                <w:szCs w:val="24"/>
              </w:rPr>
              <w:lastRenderedPageBreak/>
              <w:t>Alternate/Exception flow:</w:t>
            </w:r>
          </w:p>
        </w:tc>
        <w:tc>
          <w:tcPr>
            <w:tcW w:w="7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A301D" w14:textId="77777777" w:rsidR="00AF111F" w:rsidRDefault="0056172A">
            <w:pPr>
              <w:spacing w:after="0" w:line="240" w:lineRule="auto"/>
              <w:rPr>
                <w:sz w:val="24"/>
                <w:szCs w:val="24"/>
              </w:rPr>
            </w:pPr>
            <w:r>
              <w:rPr>
                <w:color w:val="000000"/>
                <w:sz w:val="24"/>
                <w:szCs w:val="24"/>
              </w:rPr>
              <w:t xml:space="preserve">An exception to the normal flow is when a Hub Admin looks for one of the options, but it is no longer available in the inventory of the site, in which case the system returns no results for that </w:t>
            </w:r>
            <w:proofErr w:type="gramStart"/>
            <w:r>
              <w:rPr>
                <w:color w:val="000000"/>
                <w:sz w:val="24"/>
                <w:szCs w:val="24"/>
              </w:rPr>
              <w:t>particular option</w:t>
            </w:r>
            <w:proofErr w:type="gramEnd"/>
            <w:r>
              <w:rPr>
                <w:color w:val="000000"/>
                <w:sz w:val="24"/>
                <w:szCs w:val="24"/>
              </w:rPr>
              <w:t>. The following includes the steps in this exception flow of events: </w:t>
            </w:r>
          </w:p>
          <w:p w14:paraId="42F4BAA7" w14:textId="77777777" w:rsidR="00AF111F" w:rsidRDefault="0056172A">
            <w:pPr>
              <w:spacing w:after="0" w:line="240" w:lineRule="auto"/>
              <w:ind w:left="360" w:hanging="360"/>
              <w:rPr>
                <w:sz w:val="24"/>
                <w:szCs w:val="24"/>
              </w:rPr>
            </w:pPr>
            <w:r>
              <w:rPr>
                <w:color w:val="000000"/>
                <w:sz w:val="24"/>
                <w:szCs w:val="24"/>
              </w:rPr>
              <w:t xml:space="preserve">When the Hub admin enters the </w:t>
            </w:r>
            <w:proofErr w:type="spellStart"/>
            <w:r>
              <w:rPr>
                <w:color w:val="000000"/>
                <w:sz w:val="24"/>
                <w:szCs w:val="24"/>
              </w:rPr>
              <w:t>PanVac</w:t>
            </w:r>
            <w:proofErr w:type="spellEnd"/>
            <w:r>
              <w:rPr>
                <w:color w:val="000000"/>
                <w:sz w:val="24"/>
                <w:szCs w:val="24"/>
              </w:rPr>
              <w:t xml:space="preserve"> site, they are prompted to a page with the option to login. </w:t>
            </w:r>
          </w:p>
          <w:p w14:paraId="41A964B8" w14:textId="77777777" w:rsidR="00AF111F" w:rsidRDefault="0056172A">
            <w:pPr>
              <w:spacing w:after="0" w:line="240" w:lineRule="auto"/>
              <w:ind w:left="360" w:hanging="360"/>
              <w:rPr>
                <w:sz w:val="24"/>
                <w:szCs w:val="24"/>
              </w:rPr>
            </w:pPr>
            <w:r>
              <w:rPr>
                <w:color w:val="000000"/>
                <w:sz w:val="24"/>
                <w:szCs w:val="24"/>
              </w:rPr>
              <w:t>Admin selects the option to login.</w:t>
            </w:r>
          </w:p>
          <w:p w14:paraId="1A89CEB2" w14:textId="77777777" w:rsidR="00AF111F" w:rsidRDefault="0056172A">
            <w:pPr>
              <w:spacing w:after="0" w:line="240" w:lineRule="auto"/>
              <w:ind w:left="360" w:hanging="360"/>
              <w:rPr>
                <w:sz w:val="24"/>
                <w:szCs w:val="24"/>
              </w:rPr>
            </w:pPr>
            <w:r>
              <w:rPr>
                <w:color w:val="000000"/>
                <w:sz w:val="24"/>
                <w:szCs w:val="24"/>
              </w:rPr>
              <w:t>Admin enters username. </w:t>
            </w:r>
          </w:p>
          <w:p w14:paraId="33CB5310" w14:textId="77777777" w:rsidR="00AF111F" w:rsidRDefault="0056172A">
            <w:pPr>
              <w:spacing w:after="0" w:line="240" w:lineRule="auto"/>
              <w:ind w:left="360" w:hanging="360"/>
              <w:rPr>
                <w:sz w:val="24"/>
                <w:szCs w:val="24"/>
              </w:rPr>
            </w:pPr>
            <w:r>
              <w:rPr>
                <w:color w:val="000000"/>
                <w:sz w:val="24"/>
                <w:szCs w:val="24"/>
              </w:rPr>
              <w:t>Admin enters password. </w:t>
            </w:r>
          </w:p>
          <w:p w14:paraId="1A3E62D5" w14:textId="77777777" w:rsidR="00AF111F" w:rsidRDefault="0056172A">
            <w:pPr>
              <w:spacing w:after="0" w:line="240" w:lineRule="auto"/>
              <w:ind w:left="360" w:hanging="360"/>
              <w:rPr>
                <w:sz w:val="24"/>
                <w:szCs w:val="24"/>
              </w:rPr>
            </w:pPr>
            <w:r>
              <w:rPr>
                <w:color w:val="000000"/>
                <w:sz w:val="24"/>
                <w:szCs w:val="24"/>
              </w:rPr>
              <w:t xml:space="preserve">Admin is prompted to and </w:t>
            </w:r>
            <w:r>
              <w:rPr>
                <w:sz w:val="24"/>
                <w:szCs w:val="24"/>
              </w:rPr>
              <w:t xml:space="preserve">views the </w:t>
            </w:r>
            <w:proofErr w:type="spellStart"/>
            <w:r>
              <w:rPr>
                <w:sz w:val="24"/>
                <w:szCs w:val="24"/>
              </w:rPr>
              <w:t>HubAdmin</w:t>
            </w:r>
            <w:proofErr w:type="spellEnd"/>
            <w:r>
              <w:rPr>
                <w:color w:val="000000"/>
                <w:sz w:val="24"/>
                <w:szCs w:val="24"/>
              </w:rPr>
              <w:t xml:space="preserve"> dashboard.</w:t>
            </w:r>
          </w:p>
          <w:p w14:paraId="66624CEF" w14:textId="77777777" w:rsidR="00AF111F" w:rsidRDefault="0056172A">
            <w:pPr>
              <w:spacing w:after="0" w:line="240" w:lineRule="auto"/>
              <w:ind w:left="360" w:hanging="360"/>
              <w:rPr>
                <w:sz w:val="24"/>
                <w:szCs w:val="24"/>
              </w:rPr>
            </w:pPr>
            <w:r>
              <w:rPr>
                <w:color w:val="000000"/>
                <w:sz w:val="24"/>
                <w:szCs w:val="24"/>
              </w:rPr>
              <w:t>Admin selects ‘Allocate Vaccines to Counter’</w:t>
            </w:r>
          </w:p>
          <w:p w14:paraId="642E5892" w14:textId="77777777" w:rsidR="00AF111F" w:rsidRDefault="0056172A">
            <w:pPr>
              <w:spacing w:after="0" w:line="240" w:lineRule="auto"/>
              <w:ind w:left="360" w:hanging="360"/>
              <w:rPr>
                <w:color w:val="000000"/>
                <w:sz w:val="24"/>
                <w:szCs w:val="24"/>
              </w:rPr>
            </w:pPr>
            <w:r>
              <w:rPr>
                <w:color w:val="000000"/>
                <w:sz w:val="24"/>
                <w:szCs w:val="24"/>
              </w:rPr>
              <w:t>System returns no vaccine to allocate to the Counter.</w:t>
            </w:r>
          </w:p>
          <w:p w14:paraId="6108BA85" w14:textId="77777777" w:rsidR="00AF111F" w:rsidRDefault="00AF111F">
            <w:pPr>
              <w:spacing w:after="0" w:line="240" w:lineRule="auto"/>
              <w:ind w:left="360" w:hanging="360"/>
              <w:rPr>
                <w:sz w:val="24"/>
                <w:szCs w:val="24"/>
              </w:rPr>
            </w:pPr>
          </w:p>
        </w:tc>
      </w:tr>
    </w:tbl>
    <w:p w14:paraId="3CA64D62" w14:textId="77777777" w:rsidR="00AF111F" w:rsidRDefault="00AF111F">
      <w:pPr>
        <w:pBdr>
          <w:top w:val="nil"/>
          <w:left w:val="nil"/>
          <w:bottom w:val="nil"/>
          <w:right w:val="nil"/>
          <w:between w:val="nil"/>
        </w:pBdr>
        <w:spacing w:after="0" w:line="480" w:lineRule="auto"/>
        <w:rPr>
          <w:b/>
          <w:sz w:val="28"/>
          <w:szCs w:val="28"/>
        </w:rPr>
      </w:pPr>
    </w:p>
    <w:p w14:paraId="52F376AD" w14:textId="77777777" w:rsidR="00AF111F" w:rsidRDefault="00AF111F">
      <w:pPr>
        <w:pBdr>
          <w:top w:val="nil"/>
          <w:left w:val="nil"/>
          <w:bottom w:val="nil"/>
          <w:right w:val="nil"/>
          <w:between w:val="nil"/>
        </w:pBdr>
        <w:spacing w:after="0" w:line="480" w:lineRule="auto"/>
        <w:rPr>
          <w:b/>
          <w:sz w:val="28"/>
          <w:szCs w:val="28"/>
        </w:rPr>
      </w:pPr>
    </w:p>
    <w:p w14:paraId="611CAF06" w14:textId="77777777" w:rsidR="00AF111F" w:rsidRDefault="00AF111F">
      <w:pPr>
        <w:pBdr>
          <w:top w:val="nil"/>
          <w:left w:val="nil"/>
          <w:bottom w:val="nil"/>
          <w:right w:val="nil"/>
          <w:between w:val="nil"/>
        </w:pBdr>
        <w:spacing w:after="0" w:line="480" w:lineRule="auto"/>
        <w:rPr>
          <w:b/>
          <w:sz w:val="28"/>
          <w:szCs w:val="28"/>
        </w:rPr>
      </w:pPr>
    </w:p>
    <w:p w14:paraId="247373C4" w14:textId="77777777" w:rsidR="00AF111F" w:rsidRDefault="00AF111F">
      <w:pPr>
        <w:pBdr>
          <w:top w:val="nil"/>
          <w:left w:val="nil"/>
          <w:bottom w:val="nil"/>
          <w:right w:val="nil"/>
          <w:between w:val="nil"/>
        </w:pBdr>
        <w:spacing w:after="0" w:line="480" w:lineRule="auto"/>
        <w:rPr>
          <w:b/>
          <w:sz w:val="28"/>
          <w:szCs w:val="28"/>
        </w:rPr>
      </w:pPr>
    </w:p>
    <w:p w14:paraId="7C2CDFF8" w14:textId="77777777" w:rsidR="00AF111F" w:rsidRDefault="00AF111F">
      <w:pPr>
        <w:pBdr>
          <w:top w:val="nil"/>
          <w:left w:val="nil"/>
          <w:bottom w:val="nil"/>
          <w:right w:val="nil"/>
          <w:between w:val="nil"/>
        </w:pBdr>
        <w:spacing w:after="0" w:line="480" w:lineRule="auto"/>
        <w:rPr>
          <w:b/>
          <w:sz w:val="28"/>
          <w:szCs w:val="28"/>
        </w:rPr>
      </w:pPr>
    </w:p>
    <w:p w14:paraId="60992F05" w14:textId="77777777" w:rsidR="00AF111F" w:rsidRDefault="0056172A">
      <w:pPr>
        <w:numPr>
          <w:ilvl w:val="0"/>
          <w:numId w:val="7"/>
        </w:numPr>
        <w:pBdr>
          <w:top w:val="nil"/>
          <w:left w:val="nil"/>
          <w:bottom w:val="nil"/>
          <w:right w:val="nil"/>
          <w:between w:val="nil"/>
        </w:pBdr>
        <w:spacing w:after="0" w:line="480" w:lineRule="auto"/>
        <w:rPr>
          <w:b/>
          <w:color w:val="000000"/>
          <w:sz w:val="28"/>
          <w:szCs w:val="28"/>
        </w:rPr>
      </w:pPr>
      <w:r>
        <w:rPr>
          <w:b/>
          <w:color w:val="000000"/>
          <w:sz w:val="32"/>
          <w:szCs w:val="32"/>
        </w:rPr>
        <w:t>Class Diagram</w:t>
      </w:r>
    </w:p>
    <w:p w14:paraId="6FADAB74" w14:textId="77777777" w:rsidR="00AF111F" w:rsidRDefault="0056172A">
      <w:pPr>
        <w:pBdr>
          <w:top w:val="nil"/>
          <w:left w:val="nil"/>
          <w:bottom w:val="nil"/>
          <w:right w:val="nil"/>
          <w:between w:val="nil"/>
        </w:pBdr>
        <w:spacing w:after="0" w:line="480" w:lineRule="auto"/>
        <w:ind w:left="360"/>
        <w:rPr>
          <w:b/>
          <w:color w:val="000000"/>
          <w:sz w:val="28"/>
          <w:szCs w:val="28"/>
        </w:rPr>
      </w:pPr>
      <w:r>
        <w:rPr>
          <w:b/>
          <w:noProof/>
          <w:color w:val="000000"/>
          <w:sz w:val="28"/>
          <w:szCs w:val="28"/>
        </w:rPr>
        <w:drawing>
          <wp:inline distT="0" distB="0" distL="0" distR="0" wp14:anchorId="33B8E835" wp14:editId="57B11929">
            <wp:extent cx="6286500" cy="6515100"/>
            <wp:effectExtent l="0" t="0" r="0" b="0"/>
            <wp:docPr id="5"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6286500" cy="6515100"/>
                    </a:xfrm>
                    <a:prstGeom prst="rect">
                      <a:avLst/>
                    </a:prstGeom>
                    <a:ln/>
                  </pic:spPr>
                </pic:pic>
              </a:graphicData>
            </a:graphic>
          </wp:inline>
        </w:drawing>
      </w:r>
    </w:p>
    <w:p w14:paraId="74977CC5" w14:textId="77777777" w:rsidR="00AF111F" w:rsidRDefault="00AF111F">
      <w:pPr>
        <w:pBdr>
          <w:top w:val="nil"/>
          <w:left w:val="nil"/>
          <w:bottom w:val="nil"/>
          <w:right w:val="nil"/>
          <w:between w:val="nil"/>
        </w:pBdr>
        <w:spacing w:after="0" w:line="480" w:lineRule="auto"/>
        <w:ind w:left="360"/>
        <w:rPr>
          <w:b/>
          <w:sz w:val="28"/>
          <w:szCs w:val="28"/>
        </w:rPr>
      </w:pPr>
    </w:p>
    <w:p w14:paraId="729A86AD" w14:textId="77777777" w:rsidR="00AF111F" w:rsidRDefault="00AF111F">
      <w:pPr>
        <w:pBdr>
          <w:top w:val="nil"/>
          <w:left w:val="nil"/>
          <w:bottom w:val="nil"/>
          <w:right w:val="nil"/>
          <w:between w:val="nil"/>
        </w:pBdr>
        <w:spacing w:after="0" w:line="480" w:lineRule="auto"/>
        <w:rPr>
          <w:b/>
          <w:color w:val="000000"/>
          <w:sz w:val="28"/>
          <w:szCs w:val="28"/>
        </w:rPr>
      </w:pPr>
    </w:p>
    <w:p w14:paraId="2D2D9774" w14:textId="77777777" w:rsidR="00AF111F" w:rsidRDefault="0056172A">
      <w:pPr>
        <w:numPr>
          <w:ilvl w:val="0"/>
          <w:numId w:val="7"/>
        </w:numPr>
        <w:pBdr>
          <w:top w:val="nil"/>
          <w:left w:val="nil"/>
          <w:bottom w:val="nil"/>
          <w:right w:val="nil"/>
          <w:between w:val="nil"/>
        </w:pBdr>
        <w:spacing w:after="0" w:line="480" w:lineRule="auto"/>
        <w:rPr>
          <w:b/>
          <w:color w:val="000000"/>
          <w:sz w:val="28"/>
          <w:szCs w:val="28"/>
        </w:rPr>
      </w:pPr>
      <w:r>
        <w:rPr>
          <w:b/>
          <w:color w:val="000000"/>
          <w:sz w:val="32"/>
          <w:szCs w:val="32"/>
        </w:rPr>
        <w:t>Sequence Diagram</w:t>
      </w:r>
    </w:p>
    <w:p w14:paraId="491819AD" w14:textId="77777777" w:rsidR="00AF111F" w:rsidRDefault="0056172A">
      <w:pPr>
        <w:pBdr>
          <w:top w:val="nil"/>
          <w:left w:val="nil"/>
          <w:bottom w:val="nil"/>
          <w:right w:val="nil"/>
          <w:between w:val="nil"/>
        </w:pBdr>
        <w:spacing w:after="0" w:line="480" w:lineRule="auto"/>
        <w:rPr>
          <w:b/>
          <w:color w:val="000000"/>
          <w:sz w:val="28"/>
          <w:szCs w:val="28"/>
        </w:rPr>
      </w:pPr>
      <w:r>
        <w:object w:dxaOrig="9885" w:dyaOrig="9198" w14:anchorId="401F2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60pt" o:ole="">
            <v:imagedata r:id="rId10" o:title=""/>
          </v:shape>
          <o:OLEObject Type="Embed" ProgID="Visio.Drawing.15" ShapeID="_x0000_i1025" DrawAspect="Content" ObjectID="_1697827328" r:id="rId11"/>
        </w:object>
      </w:r>
    </w:p>
    <w:p w14:paraId="3C9DE833" w14:textId="77777777" w:rsidR="00AF111F" w:rsidRDefault="00AF111F">
      <w:pPr>
        <w:pBdr>
          <w:top w:val="nil"/>
          <w:left w:val="nil"/>
          <w:bottom w:val="nil"/>
          <w:right w:val="nil"/>
          <w:between w:val="nil"/>
        </w:pBdr>
        <w:spacing w:after="0" w:line="480" w:lineRule="auto"/>
        <w:ind w:left="360"/>
        <w:rPr>
          <w:b/>
          <w:color w:val="000000"/>
          <w:sz w:val="28"/>
          <w:szCs w:val="28"/>
        </w:rPr>
      </w:pPr>
    </w:p>
    <w:p w14:paraId="10E1CB04" w14:textId="77777777" w:rsidR="00AF111F" w:rsidRDefault="0056172A">
      <w:pPr>
        <w:pBdr>
          <w:top w:val="nil"/>
          <w:left w:val="nil"/>
          <w:bottom w:val="nil"/>
          <w:right w:val="nil"/>
          <w:between w:val="nil"/>
        </w:pBdr>
        <w:spacing w:after="0" w:line="480" w:lineRule="auto"/>
        <w:ind w:left="360"/>
        <w:rPr>
          <w:b/>
          <w:color w:val="000000"/>
          <w:sz w:val="28"/>
          <w:szCs w:val="28"/>
        </w:rPr>
      </w:pPr>
      <w:r>
        <w:object w:dxaOrig="9889" w:dyaOrig="7828" w14:anchorId="0624C3DD">
          <v:shape id="_x0000_i1026" type="#_x0000_t75" style="width:494.5pt;height:391.5pt" o:ole="">
            <v:imagedata r:id="rId12" o:title=""/>
          </v:shape>
          <o:OLEObject Type="Embed" ProgID="Visio.Drawing.15" ShapeID="_x0000_i1026" DrawAspect="Content" ObjectID="_1697827329" r:id="rId13"/>
        </w:object>
      </w:r>
    </w:p>
    <w:p w14:paraId="41360DCD" w14:textId="77777777" w:rsidR="00AF111F" w:rsidRDefault="00AF111F">
      <w:pPr>
        <w:pBdr>
          <w:top w:val="nil"/>
          <w:left w:val="nil"/>
          <w:bottom w:val="nil"/>
          <w:right w:val="nil"/>
          <w:between w:val="nil"/>
        </w:pBdr>
        <w:spacing w:after="0" w:line="480" w:lineRule="auto"/>
        <w:ind w:left="360"/>
        <w:rPr>
          <w:b/>
          <w:color w:val="000000"/>
          <w:sz w:val="28"/>
          <w:szCs w:val="28"/>
        </w:rPr>
      </w:pPr>
    </w:p>
    <w:p w14:paraId="51BC57E6" w14:textId="77777777" w:rsidR="00AF111F" w:rsidRDefault="0056172A">
      <w:pPr>
        <w:numPr>
          <w:ilvl w:val="0"/>
          <w:numId w:val="7"/>
        </w:numPr>
        <w:pBdr>
          <w:top w:val="nil"/>
          <w:left w:val="nil"/>
          <w:bottom w:val="nil"/>
          <w:right w:val="nil"/>
          <w:between w:val="nil"/>
        </w:pBdr>
        <w:spacing w:after="0" w:line="480" w:lineRule="auto"/>
        <w:rPr>
          <w:b/>
          <w:color w:val="000000"/>
          <w:sz w:val="28"/>
          <w:szCs w:val="28"/>
        </w:rPr>
      </w:pPr>
      <w:r>
        <w:rPr>
          <w:b/>
          <w:color w:val="000000"/>
          <w:sz w:val="28"/>
          <w:szCs w:val="28"/>
        </w:rPr>
        <w:t>Minutes of Meeting</w:t>
      </w:r>
    </w:p>
    <w:p w14:paraId="4184F802" w14:textId="77777777" w:rsidR="00AF111F" w:rsidRDefault="0056172A">
      <w:pPr>
        <w:spacing w:after="240" w:line="240" w:lineRule="auto"/>
        <w:rPr>
          <w:sz w:val="24"/>
          <w:szCs w:val="24"/>
        </w:rPr>
      </w:pPr>
      <w:r>
        <w:rPr>
          <w:color w:val="000000"/>
          <w:sz w:val="24"/>
          <w:szCs w:val="24"/>
        </w:rPr>
        <w:t>Meeting 1:</w:t>
      </w:r>
    </w:p>
    <w:tbl>
      <w:tblPr>
        <w:tblStyle w:val="ab"/>
        <w:tblW w:w="9060" w:type="dxa"/>
        <w:tblLayout w:type="fixed"/>
        <w:tblLook w:val="0400" w:firstRow="0" w:lastRow="0" w:firstColumn="0" w:lastColumn="0" w:noHBand="0" w:noVBand="1"/>
      </w:tblPr>
      <w:tblGrid>
        <w:gridCol w:w="9060"/>
      </w:tblGrid>
      <w:tr w:rsidR="00AF111F" w14:paraId="06B5D63B"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252B3C52" w14:textId="77777777" w:rsidR="00AF111F" w:rsidRDefault="0056172A">
            <w:pPr>
              <w:spacing w:before="97" w:after="0" w:line="240" w:lineRule="auto"/>
              <w:ind w:left="2871" w:right="2864"/>
              <w:jc w:val="center"/>
              <w:rPr>
                <w:sz w:val="24"/>
                <w:szCs w:val="24"/>
              </w:rPr>
            </w:pPr>
            <w:r>
              <w:rPr>
                <w:color w:val="000000"/>
                <w:sz w:val="24"/>
                <w:szCs w:val="24"/>
              </w:rPr>
              <w:t>Brief Description / Agenda</w:t>
            </w:r>
          </w:p>
        </w:tc>
      </w:tr>
      <w:tr w:rsidR="00AF111F" w14:paraId="63E9860C"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08E85101" w14:textId="77777777" w:rsidR="00AF111F" w:rsidRDefault="0056172A">
            <w:pPr>
              <w:numPr>
                <w:ilvl w:val="0"/>
                <w:numId w:val="10"/>
              </w:numPr>
              <w:spacing w:after="0" w:line="240" w:lineRule="auto"/>
              <w:ind w:left="1186"/>
              <w:rPr>
                <w:color w:val="000000"/>
                <w:sz w:val="24"/>
                <w:szCs w:val="24"/>
              </w:rPr>
            </w:pPr>
            <w:r>
              <w:rPr>
                <w:sz w:val="24"/>
                <w:szCs w:val="24"/>
              </w:rPr>
              <w:t xml:space="preserve">Discuss on the Functional and Non-Functional Requirements of the proposed  </w:t>
            </w:r>
          </w:p>
          <w:p w14:paraId="53785659" w14:textId="77777777" w:rsidR="00AF111F" w:rsidRDefault="0056172A">
            <w:pPr>
              <w:spacing w:after="0" w:line="240" w:lineRule="auto"/>
              <w:ind w:left="1186"/>
              <w:rPr>
                <w:color w:val="000000"/>
                <w:sz w:val="24"/>
                <w:szCs w:val="24"/>
              </w:rPr>
            </w:pPr>
            <w:r>
              <w:rPr>
                <w:sz w:val="24"/>
                <w:szCs w:val="24"/>
              </w:rPr>
              <w:t>System.</w:t>
            </w:r>
          </w:p>
          <w:p w14:paraId="4A957D02" w14:textId="77777777" w:rsidR="00AF111F" w:rsidRDefault="00AF111F">
            <w:pPr>
              <w:spacing w:after="0" w:line="240" w:lineRule="auto"/>
              <w:rPr>
                <w:sz w:val="24"/>
                <w:szCs w:val="24"/>
              </w:rPr>
            </w:pPr>
          </w:p>
        </w:tc>
      </w:tr>
    </w:tbl>
    <w:p w14:paraId="10C86FC6" w14:textId="77777777" w:rsidR="00AF111F" w:rsidRDefault="00AF111F">
      <w:pPr>
        <w:spacing w:after="0" w:line="240" w:lineRule="auto"/>
        <w:rPr>
          <w:sz w:val="24"/>
          <w:szCs w:val="24"/>
        </w:rPr>
      </w:pPr>
    </w:p>
    <w:tbl>
      <w:tblPr>
        <w:tblStyle w:val="ac"/>
        <w:tblW w:w="9060" w:type="dxa"/>
        <w:tblLayout w:type="fixed"/>
        <w:tblLook w:val="0400" w:firstRow="0" w:lastRow="0" w:firstColumn="0" w:lastColumn="0" w:noHBand="0" w:noVBand="1"/>
      </w:tblPr>
      <w:tblGrid>
        <w:gridCol w:w="2335"/>
        <w:gridCol w:w="1530"/>
        <w:gridCol w:w="2340"/>
        <w:gridCol w:w="2855"/>
      </w:tblGrid>
      <w:tr w:rsidR="00AF111F" w14:paraId="676C3A44"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7474CA9B" w14:textId="77777777" w:rsidR="00AF111F" w:rsidRDefault="0056172A">
            <w:pPr>
              <w:spacing w:before="43" w:after="0" w:line="240" w:lineRule="auto"/>
              <w:ind w:right="112"/>
              <w:rPr>
                <w:sz w:val="24"/>
                <w:szCs w:val="24"/>
              </w:rPr>
            </w:pPr>
            <w:r>
              <w:rPr>
                <w:color w:val="000000"/>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3F8D87AE" w14:textId="77777777" w:rsidR="00AF111F" w:rsidRDefault="0056172A">
            <w:pPr>
              <w:spacing w:after="0" w:line="240" w:lineRule="auto"/>
              <w:rPr>
                <w:sz w:val="24"/>
                <w:szCs w:val="24"/>
              </w:rPr>
            </w:pPr>
            <w:r>
              <w:rPr>
                <w:color w:val="000000"/>
                <w:sz w:val="24"/>
                <w:szCs w:val="24"/>
              </w:rPr>
              <w:t>  </w:t>
            </w:r>
          </w:p>
          <w:p w14:paraId="339B034A" w14:textId="77777777" w:rsidR="00AF111F" w:rsidRDefault="0056172A">
            <w:pPr>
              <w:spacing w:after="0" w:line="240" w:lineRule="auto"/>
              <w:rPr>
                <w:sz w:val="24"/>
                <w:szCs w:val="24"/>
              </w:rPr>
            </w:pPr>
            <w:r>
              <w:rPr>
                <w:color w:val="000000"/>
                <w:sz w:val="24"/>
                <w:szCs w:val="24"/>
              </w:rPr>
              <w:t>  03/19/2021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5CDA08FF" w14:textId="77777777" w:rsidR="00AF111F" w:rsidRDefault="0056172A">
            <w:pPr>
              <w:spacing w:before="43" w:after="0" w:line="240" w:lineRule="auto"/>
              <w:ind w:left="108" w:right="594"/>
              <w:jc w:val="center"/>
              <w:rPr>
                <w:sz w:val="24"/>
                <w:szCs w:val="24"/>
              </w:rPr>
            </w:pPr>
            <w:r>
              <w:rPr>
                <w:color w:val="000000"/>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3397F3AE" w14:textId="77777777" w:rsidR="00AF111F" w:rsidRDefault="0056172A">
            <w:pPr>
              <w:spacing w:before="131" w:after="0" w:line="240" w:lineRule="auto"/>
              <w:ind w:left="108"/>
              <w:jc w:val="center"/>
              <w:rPr>
                <w:sz w:val="24"/>
                <w:szCs w:val="24"/>
              </w:rPr>
            </w:pPr>
            <w:r>
              <w:rPr>
                <w:color w:val="000000"/>
                <w:sz w:val="24"/>
                <w:szCs w:val="24"/>
              </w:rPr>
              <w:t>MS TEAMS</w:t>
            </w:r>
          </w:p>
        </w:tc>
      </w:tr>
      <w:tr w:rsidR="00AF111F" w14:paraId="39BF626D"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3E043DA9" w14:textId="77777777" w:rsidR="00AF111F" w:rsidRDefault="0056172A">
            <w:pPr>
              <w:spacing w:before="34" w:after="0" w:line="240" w:lineRule="auto"/>
              <w:ind w:left="107" w:right="217"/>
              <w:rPr>
                <w:sz w:val="24"/>
                <w:szCs w:val="24"/>
              </w:rPr>
            </w:pPr>
            <w:r>
              <w:rPr>
                <w:color w:val="000000"/>
                <w:sz w:val="24"/>
                <w:szCs w:val="24"/>
              </w:rPr>
              <w:t>      Meeting Time</w:t>
            </w:r>
          </w:p>
        </w:tc>
        <w:tc>
          <w:tcPr>
            <w:tcW w:w="1530" w:type="dxa"/>
            <w:tcBorders>
              <w:top w:val="single" w:sz="4" w:space="0" w:color="000000"/>
              <w:left w:val="single" w:sz="4" w:space="0" w:color="000000"/>
              <w:bottom w:val="single" w:sz="4" w:space="0" w:color="000000"/>
              <w:right w:val="single" w:sz="4" w:space="0" w:color="000000"/>
            </w:tcBorders>
          </w:tcPr>
          <w:p w14:paraId="43BE5902" w14:textId="77777777" w:rsidR="00AF111F" w:rsidRDefault="0056172A">
            <w:pPr>
              <w:spacing w:after="0" w:line="240" w:lineRule="auto"/>
              <w:rPr>
                <w:sz w:val="24"/>
                <w:szCs w:val="24"/>
              </w:rPr>
            </w:pPr>
            <w:r>
              <w:rPr>
                <w:color w:val="000000"/>
                <w:sz w:val="24"/>
                <w:szCs w:val="24"/>
              </w:rPr>
              <w:t>    5:00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786968AE" w14:textId="77777777" w:rsidR="00AF111F" w:rsidRDefault="0056172A">
            <w:pPr>
              <w:spacing w:before="149" w:after="0" w:line="240" w:lineRule="auto"/>
              <w:ind w:left="88" w:right="199"/>
              <w:rPr>
                <w:sz w:val="24"/>
                <w:szCs w:val="24"/>
              </w:rPr>
            </w:pPr>
            <w:r>
              <w:rPr>
                <w:color w:val="000000"/>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7EE1DBEF" w14:textId="77777777" w:rsidR="00AF111F" w:rsidRDefault="0056172A">
            <w:pPr>
              <w:spacing w:after="0" w:line="240" w:lineRule="auto"/>
              <w:ind w:left="108"/>
              <w:jc w:val="center"/>
              <w:rPr>
                <w:sz w:val="24"/>
                <w:szCs w:val="24"/>
              </w:rPr>
            </w:pPr>
            <w:r>
              <w:rPr>
                <w:color w:val="000000"/>
                <w:sz w:val="24"/>
                <w:szCs w:val="24"/>
              </w:rPr>
              <w:t xml:space="preserve">Group Project Milestone-3 </w:t>
            </w:r>
          </w:p>
        </w:tc>
      </w:tr>
      <w:tr w:rsidR="00AF111F" w14:paraId="4B850444"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7E2FBA26" w14:textId="77777777" w:rsidR="00AF111F" w:rsidRDefault="0056172A">
            <w:pPr>
              <w:spacing w:before="89" w:after="0" w:line="240" w:lineRule="auto"/>
              <w:rPr>
                <w:sz w:val="24"/>
                <w:szCs w:val="24"/>
              </w:rPr>
            </w:pPr>
            <w:r>
              <w:rPr>
                <w:color w:val="000000"/>
                <w:sz w:val="24"/>
                <w:szCs w:val="24"/>
              </w:rPr>
              <w:lastRenderedPageBreak/>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080539BF" w14:textId="77777777" w:rsidR="00AF111F" w:rsidRDefault="0056172A">
            <w:pPr>
              <w:spacing w:after="0" w:line="240" w:lineRule="auto"/>
              <w:rPr>
                <w:sz w:val="24"/>
                <w:szCs w:val="24"/>
              </w:rPr>
            </w:pPr>
            <w:proofErr w:type="spellStart"/>
            <w:r>
              <w:rPr>
                <w:color w:val="000000"/>
                <w:sz w:val="24"/>
                <w:szCs w:val="24"/>
              </w:rPr>
              <w:t>Meenal</w:t>
            </w:r>
            <w:proofErr w:type="spellEnd"/>
            <w:r>
              <w:rPr>
                <w:color w:val="000000"/>
                <w:sz w:val="24"/>
                <w:szCs w:val="24"/>
              </w:rPr>
              <w:t xml:space="preserve"> </w:t>
            </w:r>
            <w:proofErr w:type="spellStart"/>
            <w:r>
              <w:rPr>
                <w:color w:val="000000"/>
                <w:sz w:val="24"/>
                <w:szCs w:val="24"/>
              </w:rPr>
              <w:t>Badki</w:t>
            </w:r>
            <w:proofErr w:type="spellEnd"/>
            <w:r>
              <w:rPr>
                <w:color w:val="000000"/>
                <w:sz w:val="24"/>
                <w:szCs w:val="24"/>
              </w:rPr>
              <w:t xml:space="preserve">; </w:t>
            </w:r>
            <w:proofErr w:type="spellStart"/>
            <w:r>
              <w:rPr>
                <w:color w:val="000000"/>
                <w:sz w:val="24"/>
                <w:szCs w:val="24"/>
              </w:rPr>
              <w:t>Debshila</w:t>
            </w:r>
            <w:proofErr w:type="spellEnd"/>
            <w:r>
              <w:rPr>
                <w:color w:val="000000"/>
                <w:sz w:val="24"/>
                <w:szCs w:val="24"/>
              </w:rPr>
              <w:t xml:space="preserve"> </w:t>
            </w:r>
            <w:proofErr w:type="gramStart"/>
            <w:r>
              <w:rPr>
                <w:color w:val="000000"/>
                <w:sz w:val="24"/>
                <w:szCs w:val="24"/>
              </w:rPr>
              <w:t xml:space="preserve">Bhattacharya;  </w:t>
            </w:r>
            <w:proofErr w:type="spellStart"/>
            <w:r>
              <w:rPr>
                <w:color w:val="000000"/>
                <w:sz w:val="24"/>
                <w:szCs w:val="24"/>
              </w:rPr>
              <w:t>Sreejaya</w:t>
            </w:r>
            <w:proofErr w:type="spellEnd"/>
            <w:proofErr w:type="gramEnd"/>
            <w:r>
              <w:rPr>
                <w:color w:val="000000"/>
                <w:sz w:val="24"/>
                <w:szCs w:val="24"/>
              </w:rPr>
              <w:t xml:space="preserve"> Parameswaran, </w:t>
            </w:r>
            <w:proofErr w:type="spellStart"/>
            <w:r>
              <w:rPr>
                <w:color w:val="000000"/>
                <w:sz w:val="24"/>
                <w:szCs w:val="24"/>
              </w:rPr>
              <w:t>Mariya</w:t>
            </w:r>
            <w:proofErr w:type="spellEnd"/>
            <w:r>
              <w:rPr>
                <w:color w:val="000000"/>
                <w:sz w:val="24"/>
                <w:szCs w:val="24"/>
              </w:rPr>
              <w:t xml:space="preserve"> Khalid; </w:t>
            </w:r>
            <w:proofErr w:type="spellStart"/>
            <w:r>
              <w:rPr>
                <w:color w:val="000000"/>
                <w:sz w:val="24"/>
                <w:szCs w:val="24"/>
              </w:rPr>
              <w:t>Prabhavi</w:t>
            </w:r>
            <w:proofErr w:type="spellEnd"/>
            <w:r>
              <w:rPr>
                <w:color w:val="000000"/>
                <w:sz w:val="24"/>
                <w:szCs w:val="24"/>
              </w:rPr>
              <w:t xml:space="preserve"> Soni and Lakshit Rajput</w:t>
            </w:r>
          </w:p>
        </w:tc>
      </w:tr>
    </w:tbl>
    <w:p w14:paraId="4901812A" w14:textId="77777777" w:rsidR="00AF111F" w:rsidRDefault="00AF111F"/>
    <w:p w14:paraId="59C507A4" w14:textId="77777777" w:rsidR="00AF111F" w:rsidRDefault="0056172A">
      <w:pPr>
        <w:spacing w:after="240" w:line="240" w:lineRule="auto"/>
        <w:rPr>
          <w:sz w:val="24"/>
          <w:szCs w:val="24"/>
        </w:rPr>
      </w:pPr>
      <w:r>
        <w:rPr>
          <w:color w:val="000000"/>
          <w:sz w:val="24"/>
          <w:szCs w:val="24"/>
        </w:rPr>
        <w:t>Meeting 2:</w:t>
      </w:r>
    </w:p>
    <w:tbl>
      <w:tblPr>
        <w:tblStyle w:val="ad"/>
        <w:tblW w:w="9060" w:type="dxa"/>
        <w:tblLayout w:type="fixed"/>
        <w:tblLook w:val="0400" w:firstRow="0" w:lastRow="0" w:firstColumn="0" w:lastColumn="0" w:noHBand="0" w:noVBand="1"/>
      </w:tblPr>
      <w:tblGrid>
        <w:gridCol w:w="9060"/>
      </w:tblGrid>
      <w:tr w:rsidR="00AF111F" w14:paraId="3211436A"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76C3012E" w14:textId="77777777" w:rsidR="00AF111F" w:rsidRDefault="0056172A">
            <w:pPr>
              <w:spacing w:before="97" w:after="0" w:line="240" w:lineRule="auto"/>
              <w:ind w:left="2871" w:right="2864"/>
              <w:jc w:val="center"/>
              <w:rPr>
                <w:sz w:val="24"/>
                <w:szCs w:val="24"/>
              </w:rPr>
            </w:pPr>
            <w:r>
              <w:rPr>
                <w:color w:val="000000"/>
                <w:sz w:val="24"/>
                <w:szCs w:val="24"/>
              </w:rPr>
              <w:t>Brief Description / Agenda</w:t>
            </w:r>
          </w:p>
        </w:tc>
      </w:tr>
      <w:tr w:rsidR="00AF111F" w14:paraId="481D031E"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5B53FD2B" w14:textId="77777777" w:rsidR="00AF111F" w:rsidRDefault="0056172A">
            <w:pPr>
              <w:numPr>
                <w:ilvl w:val="0"/>
                <w:numId w:val="10"/>
              </w:numPr>
              <w:spacing w:after="0" w:line="240" w:lineRule="auto"/>
              <w:ind w:left="1186"/>
              <w:rPr>
                <w:color w:val="000000"/>
                <w:sz w:val="24"/>
                <w:szCs w:val="24"/>
              </w:rPr>
            </w:pPr>
            <w:r>
              <w:rPr>
                <w:sz w:val="24"/>
                <w:szCs w:val="24"/>
              </w:rPr>
              <w:t>Discuss on the Use cases and Class Diagrams</w:t>
            </w:r>
          </w:p>
          <w:p w14:paraId="40243549" w14:textId="77777777" w:rsidR="00AF111F" w:rsidRDefault="00AF111F">
            <w:pPr>
              <w:spacing w:after="0" w:line="240" w:lineRule="auto"/>
              <w:rPr>
                <w:sz w:val="24"/>
                <w:szCs w:val="24"/>
              </w:rPr>
            </w:pPr>
          </w:p>
        </w:tc>
      </w:tr>
    </w:tbl>
    <w:p w14:paraId="1C0D6852" w14:textId="77777777" w:rsidR="00AF111F" w:rsidRDefault="00AF111F">
      <w:pPr>
        <w:spacing w:after="0" w:line="240" w:lineRule="auto"/>
        <w:rPr>
          <w:sz w:val="24"/>
          <w:szCs w:val="24"/>
        </w:rPr>
      </w:pPr>
    </w:p>
    <w:tbl>
      <w:tblPr>
        <w:tblStyle w:val="ae"/>
        <w:tblW w:w="9060" w:type="dxa"/>
        <w:tblLayout w:type="fixed"/>
        <w:tblLook w:val="0400" w:firstRow="0" w:lastRow="0" w:firstColumn="0" w:lastColumn="0" w:noHBand="0" w:noVBand="1"/>
      </w:tblPr>
      <w:tblGrid>
        <w:gridCol w:w="2335"/>
        <w:gridCol w:w="1530"/>
        <w:gridCol w:w="2340"/>
        <w:gridCol w:w="2855"/>
      </w:tblGrid>
      <w:tr w:rsidR="00AF111F" w14:paraId="6417327C"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4967E423" w14:textId="77777777" w:rsidR="00AF111F" w:rsidRDefault="0056172A">
            <w:pPr>
              <w:spacing w:before="43" w:after="0" w:line="240" w:lineRule="auto"/>
              <w:ind w:right="112"/>
              <w:rPr>
                <w:sz w:val="24"/>
                <w:szCs w:val="24"/>
              </w:rPr>
            </w:pPr>
            <w:r>
              <w:rPr>
                <w:color w:val="000000"/>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31A7DE18" w14:textId="77777777" w:rsidR="00AF111F" w:rsidRDefault="0056172A">
            <w:pPr>
              <w:spacing w:after="0" w:line="240" w:lineRule="auto"/>
              <w:rPr>
                <w:sz w:val="24"/>
                <w:szCs w:val="24"/>
              </w:rPr>
            </w:pPr>
            <w:r>
              <w:rPr>
                <w:color w:val="000000"/>
                <w:sz w:val="24"/>
                <w:szCs w:val="24"/>
              </w:rPr>
              <w:t>  </w:t>
            </w:r>
          </w:p>
          <w:p w14:paraId="10000E39" w14:textId="77777777" w:rsidR="00AF111F" w:rsidRDefault="0056172A">
            <w:pPr>
              <w:spacing w:after="0" w:line="240" w:lineRule="auto"/>
              <w:rPr>
                <w:sz w:val="24"/>
                <w:szCs w:val="24"/>
              </w:rPr>
            </w:pPr>
            <w:r>
              <w:rPr>
                <w:color w:val="000000"/>
                <w:sz w:val="24"/>
                <w:szCs w:val="24"/>
              </w:rPr>
              <w:t>  03/26/2021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6D2E4977" w14:textId="77777777" w:rsidR="00AF111F" w:rsidRDefault="0056172A">
            <w:pPr>
              <w:spacing w:before="43" w:after="0" w:line="240" w:lineRule="auto"/>
              <w:ind w:left="108" w:right="594"/>
              <w:jc w:val="center"/>
              <w:rPr>
                <w:sz w:val="24"/>
                <w:szCs w:val="24"/>
              </w:rPr>
            </w:pPr>
            <w:r>
              <w:rPr>
                <w:color w:val="000000"/>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23C5533E" w14:textId="77777777" w:rsidR="00AF111F" w:rsidRDefault="0056172A">
            <w:pPr>
              <w:spacing w:before="131" w:after="0" w:line="240" w:lineRule="auto"/>
              <w:ind w:left="108"/>
              <w:jc w:val="center"/>
              <w:rPr>
                <w:sz w:val="24"/>
                <w:szCs w:val="24"/>
              </w:rPr>
            </w:pPr>
            <w:r>
              <w:rPr>
                <w:color w:val="000000"/>
                <w:sz w:val="24"/>
                <w:szCs w:val="24"/>
              </w:rPr>
              <w:t>MS TEAMS</w:t>
            </w:r>
          </w:p>
        </w:tc>
      </w:tr>
      <w:tr w:rsidR="00AF111F" w14:paraId="13DC412B"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68F8AB64" w14:textId="77777777" w:rsidR="00AF111F" w:rsidRDefault="0056172A">
            <w:pPr>
              <w:spacing w:before="34" w:after="0" w:line="240" w:lineRule="auto"/>
              <w:ind w:left="107" w:right="217"/>
              <w:rPr>
                <w:sz w:val="24"/>
                <w:szCs w:val="24"/>
              </w:rPr>
            </w:pPr>
            <w:r>
              <w:rPr>
                <w:color w:val="000000"/>
                <w:sz w:val="24"/>
                <w:szCs w:val="24"/>
              </w:rPr>
              <w:t>      Meeting Time</w:t>
            </w:r>
          </w:p>
        </w:tc>
        <w:tc>
          <w:tcPr>
            <w:tcW w:w="1530" w:type="dxa"/>
            <w:tcBorders>
              <w:top w:val="single" w:sz="4" w:space="0" w:color="000000"/>
              <w:left w:val="single" w:sz="4" w:space="0" w:color="000000"/>
              <w:bottom w:val="single" w:sz="4" w:space="0" w:color="000000"/>
              <w:right w:val="single" w:sz="4" w:space="0" w:color="000000"/>
            </w:tcBorders>
          </w:tcPr>
          <w:p w14:paraId="26D40E32" w14:textId="77777777" w:rsidR="00AF111F" w:rsidRDefault="0056172A">
            <w:pPr>
              <w:spacing w:after="0" w:line="240" w:lineRule="auto"/>
              <w:rPr>
                <w:sz w:val="24"/>
                <w:szCs w:val="24"/>
              </w:rPr>
            </w:pPr>
            <w:r>
              <w:rPr>
                <w:color w:val="000000"/>
                <w:sz w:val="24"/>
                <w:szCs w:val="24"/>
              </w:rPr>
              <w:t>    5:00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30315919" w14:textId="77777777" w:rsidR="00AF111F" w:rsidRDefault="0056172A">
            <w:pPr>
              <w:spacing w:before="149" w:after="0" w:line="240" w:lineRule="auto"/>
              <w:ind w:left="88" w:right="199"/>
              <w:rPr>
                <w:sz w:val="24"/>
                <w:szCs w:val="24"/>
              </w:rPr>
            </w:pPr>
            <w:r>
              <w:rPr>
                <w:color w:val="000000"/>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7033F21D" w14:textId="77777777" w:rsidR="00AF111F" w:rsidRDefault="0056172A">
            <w:pPr>
              <w:spacing w:after="0" w:line="240" w:lineRule="auto"/>
              <w:ind w:left="108"/>
              <w:jc w:val="center"/>
              <w:rPr>
                <w:sz w:val="24"/>
                <w:szCs w:val="24"/>
              </w:rPr>
            </w:pPr>
            <w:r>
              <w:rPr>
                <w:color w:val="000000"/>
                <w:sz w:val="24"/>
                <w:szCs w:val="24"/>
              </w:rPr>
              <w:t xml:space="preserve">Group Project Milestone-3 </w:t>
            </w:r>
          </w:p>
        </w:tc>
      </w:tr>
      <w:tr w:rsidR="00AF111F" w14:paraId="42AF70D1"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03BCC134" w14:textId="77777777" w:rsidR="00AF111F" w:rsidRDefault="0056172A">
            <w:pPr>
              <w:spacing w:before="89" w:after="0" w:line="240" w:lineRule="auto"/>
              <w:rPr>
                <w:sz w:val="24"/>
                <w:szCs w:val="24"/>
              </w:rPr>
            </w:pPr>
            <w:r>
              <w:rPr>
                <w:color w:val="000000"/>
                <w:sz w:val="24"/>
                <w:szCs w:val="24"/>
              </w:rPr>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7B4C8C4D" w14:textId="77777777" w:rsidR="00AF111F" w:rsidRDefault="0056172A">
            <w:pPr>
              <w:spacing w:after="0" w:line="240" w:lineRule="auto"/>
              <w:rPr>
                <w:sz w:val="24"/>
                <w:szCs w:val="24"/>
              </w:rPr>
            </w:pPr>
            <w:proofErr w:type="spellStart"/>
            <w:r>
              <w:rPr>
                <w:color w:val="000000"/>
                <w:sz w:val="24"/>
                <w:szCs w:val="24"/>
              </w:rPr>
              <w:t>Meenal</w:t>
            </w:r>
            <w:proofErr w:type="spellEnd"/>
            <w:r>
              <w:rPr>
                <w:color w:val="000000"/>
                <w:sz w:val="24"/>
                <w:szCs w:val="24"/>
              </w:rPr>
              <w:t xml:space="preserve"> </w:t>
            </w:r>
            <w:proofErr w:type="spellStart"/>
            <w:r>
              <w:rPr>
                <w:color w:val="000000"/>
                <w:sz w:val="24"/>
                <w:szCs w:val="24"/>
              </w:rPr>
              <w:t>Badki</w:t>
            </w:r>
            <w:proofErr w:type="spellEnd"/>
            <w:r>
              <w:rPr>
                <w:color w:val="000000"/>
                <w:sz w:val="24"/>
                <w:szCs w:val="24"/>
              </w:rPr>
              <w:t xml:space="preserve">; </w:t>
            </w:r>
            <w:proofErr w:type="spellStart"/>
            <w:r>
              <w:rPr>
                <w:color w:val="000000"/>
                <w:sz w:val="24"/>
                <w:szCs w:val="24"/>
              </w:rPr>
              <w:t>Debshila</w:t>
            </w:r>
            <w:proofErr w:type="spellEnd"/>
            <w:r>
              <w:rPr>
                <w:color w:val="000000"/>
                <w:sz w:val="24"/>
                <w:szCs w:val="24"/>
              </w:rPr>
              <w:t xml:space="preserve"> </w:t>
            </w:r>
            <w:proofErr w:type="gramStart"/>
            <w:r>
              <w:rPr>
                <w:color w:val="000000"/>
                <w:sz w:val="24"/>
                <w:szCs w:val="24"/>
              </w:rPr>
              <w:t xml:space="preserve">Bhattacharya;  </w:t>
            </w:r>
            <w:proofErr w:type="spellStart"/>
            <w:r>
              <w:rPr>
                <w:color w:val="000000"/>
                <w:sz w:val="24"/>
                <w:szCs w:val="24"/>
              </w:rPr>
              <w:t>Sreejaya</w:t>
            </w:r>
            <w:proofErr w:type="spellEnd"/>
            <w:proofErr w:type="gramEnd"/>
            <w:r>
              <w:rPr>
                <w:color w:val="000000"/>
                <w:sz w:val="24"/>
                <w:szCs w:val="24"/>
              </w:rPr>
              <w:t xml:space="preserve"> Parameswaran, </w:t>
            </w:r>
            <w:proofErr w:type="spellStart"/>
            <w:r>
              <w:rPr>
                <w:color w:val="000000"/>
                <w:sz w:val="24"/>
                <w:szCs w:val="24"/>
              </w:rPr>
              <w:t>Mariya</w:t>
            </w:r>
            <w:proofErr w:type="spellEnd"/>
            <w:r>
              <w:rPr>
                <w:color w:val="000000"/>
                <w:sz w:val="24"/>
                <w:szCs w:val="24"/>
              </w:rPr>
              <w:t xml:space="preserve"> Khalid; </w:t>
            </w:r>
            <w:proofErr w:type="spellStart"/>
            <w:r>
              <w:rPr>
                <w:color w:val="000000"/>
                <w:sz w:val="24"/>
                <w:szCs w:val="24"/>
              </w:rPr>
              <w:t>Prabhavi</w:t>
            </w:r>
            <w:proofErr w:type="spellEnd"/>
            <w:r>
              <w:rPr>
                <w:color w:val="000000"/>
                <w:sz w:val="24"/>
                <w:szCs w:val="24"/>
              </w:rPr>
              <w:t xml:space="preserve"> Soni and Lakshit Rajput</w:t>
            </w:r>
          </w:p>
        </w:tc>
      </w:tr>
    </w:tbl>
    <w:p w14:paraId="5F87CBBB" w14:textId="77777777" w:rsidR="00AF111F" w:rsidRDefault="00AF111F"/>
    <w:p w14:paraId="779F9B8C" w14:textId="77777777" w:rsidR="00AF111F" w:rsidRDefault="0056172A">
      <w:pPr>
        <w:spacing w:after="240" w:line="240" w:lineRule="auto"/>
        <w:rPr>
          <w:sz w:val="24"/>
          <w:szCs w:val="24"/>
        </w:rPr>
      </w:pPr>
      <w:r>
        <w:rPr>
          <w:color w:val="000000"/>
          <w:sz w:val="24"/>
          <w:szCs w:val="24"/>
        </w:rPr>
        <w:t>Meeting 3:</w:t>
      </w:r>
    </w:p>
    <w:tbl>
      <w:tblPr>
        <w:tblStyle w:val="af"/>
        <w:tblW w:w="9060" w:type="dxa"/>
        <w:tblLayout w:type="fixed"/>
        <w:tblLook w:val="0400" w:firstRow="0" w:lastRow="0" w:firstColumn="0" w:lastColumn="0" w:noHBand="0" w:noVBand="1"/>
      </w:tblPr>
      <w:tblGrid>
        <w:gridCol w:w="9060"/>
      </w:tblGrid>
      <w:tr w:rsidR="00AF111F" w14:paraId="68469B1C"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411F492A" w14:textId="77777777" w:rsidR="00AF111F" w:rsidRDefault="0056172A">
            <w:pPr>
              <w:spacing w:before="97" w:after="0" w:line="240" w:lineRule="auto"/>
              <w:ind w:left="2871" w:right="2864"/>
              <w:jc w:val="center"/>
              <w:rPr>
                <w:sz w:val="24"/>
                <w:szCs w:val="24"/>
              </w:rPr>
            </w:pPr>
            <w:r>
              <w:rPr>
                <w:color w:val="000000"/>
                <w:sz w:val="24"/>
                <w:szCs w:val="24"/>
              </w:rPr>
              <w:t>Brief Description / Agenda</w:t>
            </w:r>
          </w:p>
        </w:tc>
      </w:tr>
      <w:tr w:rsidR="00AF111F" w14:paraId="5F6E6D9C"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77B96C9E" w14:textId="77777777" w:rsidR="00AF111F" w:rsidRDefault="0056172A">
            <w:pPr>
              <w:numPr>
                <w:ilvl w:val="0"/>
                <w:numId w:val="10"/>
              </w:numPr>
              <w:spacing w:after="0" w:line="240" w:lineRule="auto"/>
              <w:ind w:left="1186"/>
              <w:rPr>
                <w:color w:val="000000"/>
                <w:sz w:val="24"/>
                <w:szCs w:val="24"/>
              </w:rPr>
            </w:pPr>
            <w:r>
              <w:rPr>
                <w:sz w:val="24"/>
                <w:szCs w:val="24"/>
              </w:rPr>
              <w:t>Discuss on the Sequence Diagram</w:t>
            </w:r>
          </w:p>
          <w:p w14:paraId="1F88D55F" w14:textId="77777777" w:rsidR="00AF111F" w:rsidRDefault="00AF111F">
            <w:pPr>
              <w:spacing w:after="0" w:line="240" w:lineRule="auto"/>
              <w:rPr>
                <w:sz w:val="24"/>
                <w:szCs w:val="24"/>
              </w:rPr>
            </w:pPr>
          </w:p>
        </w:tc>
      </w:tr>
    </w:tbl>
    <w:p w14:paraId="2A6FDA2E" w14:textId="77777777" w:rsidR="00AF111F" w:rsidRDefault="00AF111F">
      <w:pPr>
        <w:spacing w:after="0" w:line="240" w:lineRule="auto"/>
        <w:rPr>
          <w:sz w:val="24"/>
          <w:szCs w:val="24"/>
        </w:rPr>
      </w:pPr>
    </w:p>
    <w:tbl>
      <w:tblPr>
        <w:tblStyle w:val="af0"/>
        <w:tblW w:w="9060" w:type="dxa"/>
        <w:tblLayout w:type="fixed"/>
        <w:tblLook w:val="0400" w:firstRow="0" w:lastRow="0" w:firstColumn="0" w:lastColumn="0" w:noHBand="0" w:noVBand="1"/>
      </w:tblPr>
      <w:tblGrid>
        <w:gridCol w:w="2335"/>
        <w:gridCol w:w="1530"/>
        <w:gridCol w:w="2340"/>
        <w:gridCol w:w="2855"/>
      </w:tblGrid>
      <w:tr w:rsidR="00AF111F" w14:paraId="2C2557AD"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2011EEC1" w14:textId="77777777" w:rsidR="00AF111F" w:rsidRDefault="0056172A">
            <w:pPr>
              <w:spacing w:before="43" w:after="0" w:line="240" w:lineRule="auto"/>
              <w:ind w:right="112"/>
              <w:rPr>
                <w:sz w:val="24"/>
                <w:szCs w:val="24"/>
              </w:rPr>
            </w:pPr>
            <w:r>
              <w:rPr>
                <w:color w:val="000000"/>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6B0125FF" w14:textId="77777777" w:rsidR="00AF111F" w:rsidRDefault="0056172A">
            <w:pPr>
              <w:spacing w:after="0" w:line="240" w:lineRule="auto"/>
              <w:rPr>
                <w:sz w:val="24"/>
                <w:szCs w:val="24"/>
              </w:rPr>
            </w:pPr>
            <w:r>
              <w:rPr>
                <w:color w:val="000000"/>
                <w:sz w:val="24"/>
                <w:szCs w:val="24"/>
              </w:rPr>
              <w:t>  </w:t>
            </w:r>
          </w:p>
          <w:p w14:paraId="261B9735" w14:textId="77777777" w:rsidR="00AF111F" w:rsidRDefault="0056172A">
            <w:pPr>
              <w:spacing w:after="0" w:line="240" w:lineRule="auto"/>
              <w:rPr>
                <w:sz w:val="24"/>
                <w:szCs w:val="24"/>
              </w:rPr>
            </w:pPr>
            <w:r>
              <w:rPr>
                <w:color w:val="000000"/>
                <w:sz w:val="24"/>
                <w:szCs w:val="24"/>
              </w:rPr>
              <w:t>  04/03/2021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0B849191" w14:textId="77777777" w:rsidR="00AF111F" w:rsidRDefault="0056172A">
            <w:pPr>
              <w:spacing w:before="43" w:after="0" w:line="240" w:lineRule="auto"/>
              <w:ind w:left="108" w:right="594"/>
              <w:jc w:val="center"/>
              <w:rPr>
                <w:sz w:val="24"/>
                <w:szCs w:val="24"/>
              </w:rPr>
            </w:pPr>
            <w:r>
              <w:rPr>
                <w:color w:val="000000"/>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77D11BD3" w14:textId="77777777" w:rsidR="00AF111F" w:rsidRDefault="0056172A">
            <w:pPr>
              <w:spacing w:before="131" w:after="0" w:line="240" w:lineRule="auto"/>
              <w:ind w:left="108"/>
              <w:jc w:val="center"/>
              <w:rPr>
                <w:sz w:val="24"/>
                <w:szCs w:val="24"/>
              </w:rPr>
            </w:pPr>
            <w:r>
              <w:rPr>
                <w:color w:val="000000"/>
                <w:sz w:val="24"/>
                <w:szCs w:val="24"/>
              </w:rPr>
              <w:t>MS TEAMS</w:t>
            </w:r>
          </w:p>
        </w:tc>
      </w:tr>
      <w:tr w:rsidR="00AF111F" w14:paraId="4EECF7D0"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2FA16296" w14:textId="77777777" w:rsidR="00AF111F" w:rsidRDefault="0056172A">
            <w:pPr>
              <w:spacing w:before="34" w:after="0" w:line="240" w:lineRule="auto"/>
              <w:ind w:left="107" w:right="217"/>
              <w:rPr>
                <w:sz w:val="24"/>
                <w:szCs w:val="24"/>
              </w:rPr>
            </w:pPr>
            <w:r>
              <w:rPr>
                <w:color w:val="000000"/>
                <w:sz w:val="24"/>
                <w:szCs w:val="24"/>
              </w:rPr>
              <w:t>      Meeting Time</w:t>
            </w:r>
          </w:p>
        </w:tc>
        <w:tc>
          <w:tcPr>
            <w:tcW w:w="1530" w:type="dxa"/>
            <w:tcBorders>
              <w:top w:val="single" w:sz="4" w:space="0" w:color="000000"/>
              <w:left w:val="single" w:sz="4" w:space="0" w:color="000000"/>
              <w:bottom w:val="single" w:sz="4" w:space="0" w:color="000000"/>
              <w:right w:val="single" w:sz="4" w:space="0" w:color="000000"/>
            </w:tcBorders>
          </w:tcPr>
          <w:p w14:paraId="5D4FED0E" w14:textId="77777777" w:rsidR="00AF111F" w:rsidRDefault="0056172A">
            <w:pPr>
              <w:spacing w:after="0" w:line="240" w:lineRule="auto"/>
              <w:rPr>
                <w:sz w:val="24"/>
                <w:szCs w:val="24"/>
              </w:rPr>
            </w:pPr>
            <w:r>
              <w:rPr>
                <w:color w:val="000000"/>
                <w:sz w:val="24"/>
                <w:szCs w:val="24"/>
              </w:rPr>
              <w:t>    5:00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5E4626BF" w14:textId="77777777" w:rsidR="00AF111F" w:rsidRDefault="0056172A">
            <w:pPr>
              <w:spacing w:before="149" w:after="0" w:line="240" w:lineRule="auto"/>
              <w:ind w:left="88" w:right="199"/>
              <w:rPr>
                <w:sz w:val="24"/>
                <w:szCs w:val="24"/>
              </w:rPr>
            </w:pPr>
            <w:r>
              <w:rPr>
                <w:color w:val="000000"/>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44496679" w14:textId="77777777" w:rsidR="00AF111F" w:rsidRDefault="0056172A">
            <w:pPr>
              <w:spacing w:after="0" w:line="240" w:lineRule="auto"/>
              <w:ind w:left="108"/>
              <w:jc w:val="center"/>
              <w:rPr>
                <w:sz w:val="24"/>
                <w:szCs w:val="24"/>
              </w:rPr>
            </w:pPr>
            <w:r>
              <w:rPr>
                <w:color w:val="000000"/>
                <w:sz w:val="24"/>
                <w:szCs w:val="24"/>
              </w:rPr>
              <w:t xml:space="preserve">Group Project Milestone-3 </w:t>
            </w:r>
          </w:p>
        </w:tc>
      </w:tr>
      <w:tr w:rsidR="00AF111F" w14:paraId="1C0E9BFF"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73EBC7D1" w14:textId="77777777" w:rsidR="00AF111F" w:rsidRDefault="0056172A">
            <w:pPr>
              <w:spacing w:before="89" w:after="0" w:line="240" w:lineRule="auto"/>
              <w:rPr>
                <w:sz w:val="24"/>
                <w:szCs w:val="24"/>
              </w:rPr>
            </w:pPr>
            <w:r>
              <w:rPr>
                <w:color w:val="000000"/>
                <w:sz w:val="24"/>
                <w:szCs w:val="24"/>
              </w:rPr>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375D944A" w14:textId="77777777" w:rsidR="00AF111F" w:rsidRDefault="0056172A">
            <w:pPr>
              <w:spacing w:after="0" w:line="240" w:lineRule="auto"/>
              <w:rPr>
                <w:sz w:val="24"/>
                <w:szCs w:val="24"/>
              </w:rPr>
            </w:pPr>
            <w:proofErr w:type="spellStart"/>
            <w:r>
              <w:rPr>
                <w:color w:val="000000"/>
                <w:sz w:val="24"/>
                <w:szCs w:val="24"/>
              </w:rPr>
              <w:t>Meenal</w:t>
            </w:r>
            <w:proofErr w:type="spellEnd"/>
            <w:r>
              <w:rPr>
                <w:color w:val="000000"/>
                <w:sz w:val="24"/>
                <w:szCs w:val="24"/>
              </w:rPr>
              <w:t xml:space="preserve"> </w:t>
            </w:r>
            <w:proofErr w:type="spellStart"/>
            <w:r>
              <w:rPr>
                <w:color w:val="000000"/>
                <w:sz w:val="24"/>
                <w:szCs w:val="24"/>
              </w:rPr>
              <w:t>Badki</w:t>
            </w:r>
            <w:proofErr w:type="spellEnd"/>
            <w:r>
              <w:rPr>
                <w:color w:val="000000"/>
                <w:sz w:val="24"/>
                <w:szCs w:val="24"/>
              </w:rPr>
              <w:t xml:space="preserve">; </w:t>
            </w:r>
            <w:proofErr w:type="spellStart"/>
            <w:r>
              <w:rPr>
                <w:color w:val="000000"/>
                <w:sz w:val="24"/>
                <w:szCs w:val="24"/>
              </w:rPr>
              <w:t>Debshila</w:t>
            </w:r>
            <w:proofErr w:type="spellEnd"/>
            <w:r>
              <w:rPr>
                <w:color w:val="000000"/>
                <w:sz w:val="24"/>
                <w:szCs w:val="24"/>
              </w:rPr>
              <w:t xml:space="preserve"> </w:t>
            </w:r>
            <w:proofErr w:type="gramStart"/>
            <w:r>
              <w:rPr>
                <w:color w:val="000000"/>
                <w:sz w:val="24"/>
                <w:szCs w:val="24"/>
              </w:rPr>
              <w:t xml:space="preserve">Bhattacharya;  </w:t>
            </w:r>
            <w:proofErr w:type="spellStart"/>
            <w:r>
              <w:rPr>
                <w:color w:val="000000"/>
                <w:sz w:val="24"/>
                <w:szCs w:val="24"/>
              </w:rPr>
              <w:t>Sreejaya</w:t>
            </w:r>
            <w:proofErr w:type="spellEnd"/>
            <w:proofErr w:type="gramEnd"/>
            <w:r>
              <w:rPr>
                <w:color w:val="000000"/>
                <w:sz w:val="24"/>
                <w:szCs w:val="24"/>
              </w:rPr>
              <w:t xml:space="preserve"> Parameswaran, </w:t>
            </w:r>
            <w:proofErr w:type="spellStart"/>
            <w:r>
              <w:rPr>
                <w:color w:val="000000"/>
                <w:sz w:val="24"/>
                <w:szCs w:val="24"/>
              </w:rPr>
              <w:t>Mariya</w:t>
            </w:r>
            <w:proofErr w:type="spellEnd"/>
            <w:r>
              <w:rPr>
                <w:color w:val="000000"/>
                <w:sz w:val="24"/>
                <w:szCs w:val="24"/>
              </w:rPr>
              <w:t xml:space="preserve"> Khalid; </w:t>
            </w:r>
            <w:proofErr w:type="spellStart"/>
            <w:r>
              <w:rPr>
                <w:color w:val="000000"/>
                <w:sz w:val="24"/>
                <w:szCs w:val="24"/>
              </w:rPr>
              <w:t>Prabhavi</w:t>
            </w:r>
            <w:proofErr w:type="spellEnd"/>
            <w:r>
              <w:rPr>
                <w:color w:val="000000"/>
                <w:sz w:val="24"/>
                <w:szCs w:val="24"/>
              </w:rPr>
              <w:t xml:space="preserve"> Soni and Lakshit Rajput</w:t>
            </w:r>
          </w:p>
        </w:tc>
      </w:tr>
    </w:tbl>
    <w:p w14:paraId="7783598E" w14:textId="77777777" w:rsidR="00AF111F" w:rsidRDefault="00AF111F"/>
    <w:p w14:paraId="050F8736" w14:textId="77777777" w:rsidR="00AF111F" w:rsidRDefault="0056172A">
      <w:pPr>
        <w:spacing w:after="240" w:line="240" w:lineRule="auto"/>
        <w:rPr>
          <w:sz w:val="24"/>
          <w:szCs w:val="24"/>
        </w:rPr>
      </w:pPr>
      <w:r>
        <w:rPr>
          <w:color w:val="000000"/>
          <w:sz w:val="24"/>
          <w:szCs w:val="24"/>
        </w:rPr>
        <w:t>Meeting 4:</w:t>
      </w:r>
    </w:p>
    <w:tbl>
      <w:tblPr>
        <w:tblStyle w:val="af1"/>
        <w:tblW w:w="9060" w:type="dxa"/>
        <w:tblLayout w:type="fixed"/>
        <w:tblLook w:val="0400" w:firstRow="0" w:lastRow="0" w:firstColumn="0" w:lastColumn="0" w:noHBand="0" w:noVBand="1"/>
      </w:tblPr>
      <w:tblGrid>
        <w:gridCol w:w="9060"/>
      </w:tblGrid>
      <w:tr w:rsidR="00AF111F" w14:paraId="335988D6"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3FC2E860" w14:textId="77777777" w:rsidR="00AF111F" w:rsidRDefault="0056172A">
            <w:pPr>
              <w:spacing w:before="97" w:after="0" w:line="240" w:lineRule="auto"/>
              <w:ind w:left="2871" w:right="2864"/>
              <w:jc w:val="center"/>
              <w:rPr>
                <w:sz w:val="24"/>
                <w:szCs w:val="24"/>
              </w:rPr>
            </w:pPr>
            <w:r>
              <w:rPr>
                <w:color w:val="000000"/>
                <w:sz w:val="24"/>
                <w:szCs w:val="24"/>
              </w:rPr>
              <w:t>Brief Description / Agenda</w:t>
            </w:r>
          </w:p>
        </w:tc>
      </w:tr>
      <w:tr w:rsidR="00AF111F" w14:paraId="72D60653"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0CE34B0B" w14:textId="77777777" w:rsidR="00AF111F" w:rsidRDefault="0056172A">
            <w:pPr>
              <w:numPr>
                <w:ilvl w:val="0"/>
                <w:numId w:val="10"/>
              </w:numPr>
              <w:spacing w:after="0" w:line="240" w:lineRule="auto"/>
              <w:ind w:left="1186"/>
              <w:rPr>
                <w:color w:val="000000"/>
                <w:sz w:val="24"/>
                <w:szCs w:val="24"/>
              </w:rPr>
            </w:pPr>
            <w:r>
              <w:rPr>
                <w:sz w:val="24"/>
                <w:szCs w:val="24"/>
              </w:rPr>
              <w:t>Review tasks and Corrections</w:t>
            </w:r>
          </w:p>
          <w:p w14:paraId="06C29B8C" w14:textId="77777777" w:rsidR="00AF111F" w:rsidRDefault="00AF111F">
            <w:pPr>
              <w:spacing w:after="0" w:line="240" w:lineRule="auto"/>
              <w:rPr>
                <w:sz w:val="24"/>
                <w:szCs w:val="24"/>
              </w:rPr>
            </w:pPr>
          </w:p>
        </w:tc>
      </w:tr>
    </w:tbl>
    <w:p w14:paraId="17BD8E66" w14:textId="77777777" w:rsidR="00AF111F" w:rsidRDefault="00AF111F">
      <w:pPr>
        <w:spacing w:after="0" w:line="240" w:lineRule="auto"/>
        <w:rPr>
          <w:sz w:val="24"/>
          <w:szCs w:val="24"/>
        </w:rPr>
      </w:pPr>
    </w:p>
    <w:tbl>
      <w:tblPr>
        <w:tblStyle w:val="af2"/>
        <w:tblW w:w="9060" w:type="dxa"/>
        <w:tblLayout w:type="fixed"/>
        <w:tblLook w:val="0400" w:firstRow="0" w:lastRow="0" w:firstColumn="0" w:lastColumn="0" w:noHBand="0" w:noVBand="1"/>
      </w:tblPr>
      <w:tblGrid>
        <w:gridCol w:w="2335"/>
        <w:gridCol w:w="1530"/>
        <w:gridCol w:w="2340"/>
        <w:gridCol w:w="2855"/>
      </w:tblGrid>
      <w:tr w:rsidR="00AF111F" w14:paraId="7FD1140B"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5E0C966D" w14:textId="77777777" w:rsidR="00AF111F" w:rsidRDefault="0056172A">
            <w:pPr>
              <w:spacing w:before="43" w:after="0" w:line="240" w:lineRule="auto"/>
              <w:ind w:right="112"/>
              <w:rPr>
                <w:sz w:val="24"/>
                <w:szCs w:val="24"/>
              </w:rPr>
            </w:pPr>
            <w:r>
              <w:rPr>
                <w:color w:val="000000"/>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23F3B65B" w14:textId="77777777" w:rsidR="00AF111F" w:rsidRDefault="0056172A">
            <w:pPr>
              <w:spacing w:after="0" w:line="240" w:lineRule="auto"/>
              <w:rPr>
                <w:sz w:val="24"/>
                <w:szCs w:val="24"/>
              </w:rPr>
            </w:pPr>
            <w:r>
              <w:rPr>
                <w:color w:val="000000"/>
                <w:sz w:val="24"/>
                <w:szCs w:val="24"/>
              </w:rPr>
              <w:t>  </w:t>
            </w:r>
          </w:p>
          <w:p w14:paraId="57A783F8" w14:textId="77777777" w:rsidR="00AF111F" w:rsidRDefault="0056172A">
            <w:pPr>
              <w:spacing w:after="0" w:line="240" w:lineRule="auto"/>
              <w:rPr>
                <w:sz w:val="24"/>
                <w:szCs w:val="24"/>
              </w:rPr>
            </w:pPr>
            <w:r>
              <w:rPr>
                <w:color w:val="000000"/>
                <w:sz w:val="24"/>
                <w:szCs w:val="24"/>
              </w:rPr>
              <w:t>  04/11/2021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507EA2CD" w14:textId="77777777" w:rsidR="00AF111F" w:rsidRDefault="0056172A">
            <w:pPr>
              <w:spacing w:before="43" w:after="0" w:line="240" w:lineRule="auto"/>
              <w:ind w:left="108" w:right="594"/>
              <w:jc w:val="center"/>
              <w:rPr>
                <w:sz w:val="24"/>
                <w:szCs w:val="24"/>
              </w:rPr>
            </w:pPr>
            <w:r>
              <w:rPr>
                <w:color w:val="000000"/>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253866EB" w14:textId="77777777" w:rsidR="00AF111F" w:rsidRDefault="0056172A">
            <w:pPr>
              <w:spacing w:before="131" w:after="0" w:line="240" w:lineRule="auto"/>
              <w:ind w:left="108"/>
              <w:jc w:val="center"/>
              <w:rPr>
                <w:sz w:val="24"/>
                <w:szCs w:val="24"/>
              </w:rPr>
            </w:pPr>
            <w:r>
              <w:rPr>
                <w:color w:val="000000"/>
                <w:sz w:val="24"/>
                <w:szCs w:val="24"/>
              </w:rPr>
              <w:t>MS TEAMS</w:t>
            </w:r>
          </w:p>
        </w:tc>
      </w:tr>
      <w:tr w:rsidR="00AF111F" w14:paraId="115CE125"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12FADF90" w14:textId="77777777" w:rsidR="00AF111F" w:rsidRDefault="0056172A">
            <w:pPr>
              <w:spacing w:before="34" w:after="0" w:line="240" w:lineRule="auto"/>
              <w:ind w:left="107" w:right="217"/>
              <w:rPr>
                <w:sz w:val="24"/>
                <w:szCs w:val="24"/>
              </w:rPr>
            </w:pPr>
            <w:r>
              <w:rPr>
                <w:color w:val="000000"/>
                <w:sz w:val="24"/>
                <w:szCs w:val="24"/>
              </w:rPr>
              <w:lastRenderedPageBreak/>
              <w:t>      Meeting Time</w:t>
            </w:r>
          </w:p>
        </w:tc>
        <w:tc>
          <w:tcPr>
            <w:tcW w:w="1530" w:type="dxa"/>
            <w:tcBorders>
              <w:top w:val="single" w:sz="4" w:space="0" w:color="000000"/>
              <w:left w:val="single" w:sz="4" w:space="0" w:color="000000"/>
              <w:bottom w:val="single" w:sz="4" w:space="0" w:color="000000"/>
              <w:right w:val="single" w:sz="4" w:space="0" w:color="000000"/>
            </w:tcBorders>
          </w:tcPr>
          <w:p w14:paraId="3D5F4AA4" w14:textId="77777777" w:rsidR="00AF111F" w:rsidRDefault="0056172A">
            <w:pPr>
              <w:spacing w:after="0" w:line="240" w:lineRule="auto"/>
              <w:rPr>
                <w:sz w:val="24"/>
                <w:szCs w:val="24"/>
              </w:rPr>
            </w:pPr>
            <w:r>
              <w:rPr>
                <w:color w:val="000000"/>
                <w:sz w:val="24"/>
                <w:szCs w:val="24"/>
              </w:rPr>
              <w:t>    5:00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0BBF3951" w14:textId="77777777" w:rsidR="00AF111F" w:rsidRDefault="0056172A">
            <w:pPr>
              <w:spacing w:before="149" w:after="0" w:line="240" w:lineRule="auto"/>
              <w:ind w:left="88" w:right="199"/>
              <w:rPr>
                <w:sz w:val="24"/>
                <w:szCs w:val="24"/>
              </w:rPr>
            </w:pPr>
            <w:r>
              <w:rPr>
                <w:color w:val="000000"/>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420693B2" w14:textId="77777777" w:rsidR="00AF111F" w:rsidRDefault="0056172A">
            <w:pPr>
              <w:spacing w:after="0" w:line="240" w:lineRule="auto"/>
              <w:ind w:left="108"/>
              <w:jc w:val="center"/>
              <w:rPr>
                <w:sz w:val="24"/>
                <w:szCs w:val="24"/>
              </w:rPr>
            </w:pPr>
            <w:r>
              <w:rPr>
                <w:color w:val="000000"/>
                <w:sz w:val="24"/>
                <w:szCs w:val="24"/>
              </w:rPr>
              <w:t xml:space="preserve">Group Project Milestone-3 </w:t>
            </w:r>
          </w:p>
        </w:tc>
      </w:tr>
      <w:tr w:rsidR="00AF111F" w14:paraId="73ADF5A9"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3335F4E0" w14:textId="77777777" w:rsidR="00AF111F" w:rsidRDefault="0056172A">
            <w:pPr>
              <w:spacing w:before="89" w:after="0" w:line="240" w:lineRule="auto"/>
              <w:rPr>
                <w:sz w:val="24"/>
                <w:szCs w:val="24"/>
              </w:rPr>
            </w:pPr>
            <w:r>
              <w:rPr>
                <w:color w:val="000000"/>
                <w:sz w:val="24"/>
                <w:szCs w:val="24"/>
              </w:rPr>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38000433" w14:textId="77777777" w:rsidR="00AF111F" w:rsidRDefault="0056172A">
            <w:pPr>
              <w:spacing w:after="0" w:line="240" w:lineRule="auto"/>
              <w:rPr>
                <w:sz w:val="24"/>
                <w:szCs w:val="24"/>
              </w:rPr>
            </w:pPr>
            <w:proofErr w:type="spellStart"/>
            <w:r>
              <w:rPr>
                <w:color w:val="000000"/>
                <w:sz w:val="24"/>
                <w:szCs w:val="24"/>
              </w:rPr>
              <w:t>Meenal</w:t>
            </w:r>
            <w:proofErr w:type="spellEnd"/>
            <w:r>
              <w:rPr>
                <w:color w:val="000000"/>
                <w:sz w:val="24"/>
                <w:szCs w:val="24"/>
              </w:rPr>
              <w:t xml:space="preserve"> </w:t>
            </w:r>
            <w:proofErr w:type="spellStart"/>
            <w:r>
              <w:rPr>
                <w:color w:val="000000"/>
                <w:sz w:val="24"/>
                <w:szCs w:val="24"/>
              </w:rPr>
              <w:t>Badki</w:t>
            </w:r>
            <w:proofErr w:type="spellEnd"/>
            <w:r>
              <w:rPr>
                <w:color w:val="000000"/>
                <w:sz w:val="24"/>
                <w:szCs w:val="24"/>
              </w:rPr>
              <w:t xml:space="preserve">; </w:t>
            </w:r>
            <w:proofErr w:type="spellStart"/>
            <w:r>
              <w:rPr>
                <w:color w:val="000000"/>
                <w:sz w:val="24"/>
                <w:szCs w:val="24"/>
              </w:rPr>
              <w:t>Debshila</w:t>
            </w:r>
            <w:proofErr w:type="spellEnd"/>
            <w:r>
              <w:rPr>
                <w:color w:val="000000"/>
                <w:sz w:val="24"/>
                <w:szCs w:val="24"/>
              </w:rPr>
              <w:t xml:space="preserve"> </w:t>
            </w:r>
            <w:proofErr w:type="gramStart"/>
            <w:r>
              <w:rPr>
                <w:color w:val="000000"/>
                <w:sz w:val="24"/>
                <w:szCs w:val="24"/>
              </w:rPr>
              <w:t xml:space="preserve">Bhattacharya;  </w:t>
            </w:r>
            <w:proofErr w:type="spellStart"/>
            <w:r>
              <w:rPr>
                <w:color w:val="000000"/>
                <w:sz w:val="24"/>
                <w:szCs w:val="24"/>
              </w:rPr>
              <w:t>Sreejaya</w:t>
            </w:r>
            <w:proofErr w:type="spellEnd"/>
            <w:proofErr w:type="gramEnd"/>
            <w:r>
              <w:rPr>
                <w:color w:val="000000"/>
                <w:sz w:val="24"/>
                <w:szCs w:val="24"/>
              </w:rPr>
              <w:t xml:space="preserve"> Parameswaran, </w:t>
            </w:r>
            <w:proofErr w:type="spellStart"/>
            <w:r>
              <w:rPr>
                <w:color w:val="000000"/>
                <w:sz w:val="24"/>
                <w:szCs w:val="24"/>
              </w:rPr>
              <w:t>Mariya</w:t>
            </w:r>
            <w:proofErr w:type="spellEnd"/>
            <w:r>
              <w:rPr>
                <w:color w:val="000000"/>
                <w:sz w:val="24"/>
                <w:szCs w:val="24"/>
              </w:rPr>
              <w:t xml:space="preserve"> Khalid; </w:t>
            </w:r>
            <w:proofErr w:type="spellStart"/>
            <w:r>
              <w:rPr>
                <w:color w:val="000000"/>
                <w:sz w:val="24"/>
                <w:szCs w:val="24"/>
              </w:rPr>
              <w:t>Prabhavi</w:t>
            </w:r>
            <w:proofErr w:type="spellEnd"/>
            <w:r>
              <w:rPr>
                <w:color w:val="000000"/>
                <w:sz w:val="24"/>
                <w:szCs w:val="24"/>
              </w:rPr>
              <w:t xml:space="preserve"> Soni and Lakshit Rajput</w:t>
            </w:r>
          </w:p>
        </w:tc>
      </w:tr>
    </w:tbl>
    <w:p w14:paraId="73B64C21" w14:textId="77777777" w:rsidR="00AF111F" w:rsidRDefault="00AF111F"/>
    <w:p w14:paraId="33937205" w14:textId="77777777" w:rsidR="00AF111F" w:rsidRDefault="00AF111F"/>
    <w:sectPr w:rsidR="00AF111F">
      <w:headerReference w:type="even" r:id="rId14"/>
      <w:headerReference w:type="default" r:id="rId15"/>
      <w:footerReference w:type="even" r:id="rId16"/>
      <w:footerReference w:type="default" r:id="rId17"/>
      <w:headerReference w:type="first" r:id="rId18"/>
      <w:footerReference w:type="first" r:id="rId19"/>
      <w:pgSz w:w="12240" w:h="16340"/>
      <w:pgMar w:top="1530" w:right="900" w:bottom="47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AD84" w14:textId="77777777" w:rsidR="00E91E8C" w:rsidRDefault="00E91E8C">
      <w:pPr>
        <w:spacing w:after="0" w:line="240" w:lineRule="auto"/>
      </w:pPr>
      <w:r>
        <w:separator/>
      </w:r>
    </w:p>
  </w:endnote>
  <w:endnote w:type="continuationSeparator" w:id="0">
    <w:p w14:paraId="2183D2BA" w14:textId="77777777" w:rsidR="00E91E8C" w:rsidRDefault="00E9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2AC2" w14:textId="77777777" w:rsidR="00AF111F" w:rsidRDefault="00AF111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F49E" w14:textId="77777777" w:rsidR="00AF111F" w:rsidRDefault="0056172A">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C15DD">
      <w:rPr>
        <w:noProof/>
        <w:color w:val="000000"/>
        <w:sz w:val="16"/>
        <w:szCs w:val="16"/>
      </w:rPr>
      <w:t>1</w:t>
    </w:r>
    <w:r>
      <w:rPr>
        <w:color w:val="000000"/>
        <w:sz w:val="16"/>
        <w:szCs w:val="16"/>
      </w:rPr>
      <w:fldChar w:fldCharType="end"/>
    </w:r>
  </w:p>
  <w:p w14:paraId="55F8F091" w14:textId="77777777" w:rsidR="00AF111F" w:rsidRDefault="0056172A">
    <w:pPr>
      <w:pBdr>
        <w:top w:val="nil"/>
        <w:left w:val="nil"/>
        <w:bottom w:val="nil"/>
        <w:right w:val="nil"/>
        <w:between w:val="nil"/>
      </w:pBdr>
      <w:tabs>
        <w:tab w:val="center" w:pos="4680"/>
        <w:tab w:val="right" w:pos="9360"/>
      </w:tabs>
      <w:spacing w:after="0" w:line="240" w:lineRule="auto"/>
      <w:rPr>
        <w:color w:val="000000"/>
        <w:sz w:val="16"/>
        <w:szCs w:val="16"/>
      </w:rPr>
    </w:pPr>
    <w:r>
      <w:rPr>
        <w:color w:val="000000"/>
        <w:sz w:val="16"/>
        <w:szCs w:val="16"/>
      </w:rPr>
      <w:t>Group1 : Meenal Badki; Debshila Bhattacharya;  Sreejaya Parameswaran, Mariya Khalid; Prabhavi Soni and Lakshit Rajput</w:t>
    </w:r>
  </w:p>
  <w:p w14:paraId="4A31DA19" w14:textId="77777777" w:rsidR="00AF111F" w:rsidRDefault="00AF111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52FC" w14:textId="77777777" w:rsidR="00AF111F" w:rsidRDefault="00AF111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B50D" w14:textId="77777777" w:rsidR="00E91E8C" w:rsidRDefault="00E91E8C">
      <w:pPr>
        <w:spacing w:after="0" w:line="240" w:lineRule="auto"/>
      </w:pPr>
      <w:r>
        <w:separator/>
      </w:r>
    </w:p>
  </w:footnote>
  <w:footnote w:type="continuationSeparator" w:id="0">
    <w:p w14:paraId="7A9F6903" w14:textId="77777777" w:rsidR="00E91E8C" w:rsidRDefault="00E91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D8AA" w14:textId="77777777" w:rsidR="00AF111F" w:rsidRDefault="00AF111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5B48" w14:textId="77777777" w:rsidR="00AF111F" w:rsidRDefault="0056172A">
    <w:pPr>
      <w:pBdr>
        <w:top w:val="nil"/>
        <w:left w:val="nil"/>
        <w:bottom w:val="nil"/>
        <w:right w:val="nil"/>
        <w:between w:val="nil"/>
      </w:pBdr>
      <w:tabs>
        <w:tab w:val="center" w:pos="4680"/>
        <w:tab w:val="right" w:pos="9360"/>
      </w:tabs>
      <w:spacing w:after="0" w:line="240" w:lineRule="auto"/>
      <w:rPr>
        <w:color w:val="000000"/>
      </w:rPr>
    </w:pPr>
    <w:r>
      <w:rPr>
        <w:color w:val="000000"/>
      </w:rPr>
      <w:t>PanVac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2E553" w14:textId="77777777" w:rsidR="00AF111F" w:rsidRDefault="00AF111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856"/>
    <w:multiLevelType w:val="multilevel"/>
    <w:tmpl w:val="8790226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5C422D"/>
    <w:multiLevelType w:val="multilevel"/>
    <w:tmpl w:val="DD3CF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223041"/>
    <w:multiLevelType w:val="multilevel"/>
    <w:tmpl w:val="D94CF7E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6983EC1"/>
    <w:multiLevelType w:val="multilevel"/>
    <w:tmpl w:val="87E61B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B23297"/>
    <w:multiLevelType w:val="multilevel"/>
    <w:tmpl w:val="0A78F39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rPr>
        <w:b/>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DE4A60"/>
    <w:multiLevelType w:val="multilevel"/>
    <w:tmpl w:val="2550E1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D5E0677"/>
    <w:multiLevelType w:val="multilevel"/>
    <w:tmpl w:val="62F83EDA"/>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216EC5"/>
    <w:multiLevelType w:val="multilevel"/>
    <w:tmpl w:val="A362983E"/>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D5391B"/>
    <w:multiLevelType w:val="multilevel"/>
    <w:tmpl w:val="1F8A5F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A3811F8"/>
    <w:multiLevelType w:val="multilevel"/>
    <w:tmpl w:val="0D5E26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4AB3831"/>
    <w:multiLevelType w:val="multilevel"/>
    <w:tmpl w:val="DC94A3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D02240A"/>
    <w:multiLevelType w:val="multilevel"/>
    <w:tmpl w:val="7A22F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2E04C73"/>
    <w:multiLevelType w:val="multilevel"/>
    <w:tmpl w:val="3B12B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4B81326"/>
    <w:multiLevelType w:val="multilevel"/>
    <w:tmpl w:val="B602EB9A"/>
    <w:lvl w:ilvl="0">
      <w:start w:val="1"/>
      <w:numFmt w:val="lowerLetter"/>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192F89"/>
    <w:multiLevelType w:val="multilevel"/>
    <w:tmpl w:val="8CC01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DFD235B"/>
    <w:multiLevelType w:val="multilevel"/>
    <w:tmpl w:val="43847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2"/>
  </w:num>
  <w:num w:numId="4">
    <w:abstractNumId w:val="13"/>
  </w:num>
  <w:num w:numId="5">
    <w:abstractNumId w:val="14"/>
  </w:num>
  <w:num w:numId="6">
    <w:abstractNumId w:val="3"/>
  </w:num>
  <w:num w:numId="7">
    <w:abstractNumId w:val="4"/>
  </w:num>
  <w:num w:numId="8">
    <w:abstractNumId w:val="8"/>
  </w:num>
  <w:num w:numId="9">
    <w:abstractNumId w:val="15"/>
  </w:num>
  <w:num w:numId="10">
    <w:abstractNumId w:val="5"/>
  </w:num>
  <w:num w:numId="11">
    <w:abstractNumId w:val="10"/>
  </w:num>
  <w:num w:numId="12">
    <w:abstractNumId w:val="0"/>
  </w:num>
  <w:num w:numId="13">
    <w:abstractNumId w:val="6"/>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11F"/>
    <w:rsid w:val="001A161E"/>
    <w:rsid w:val="0056172A"/>
    <w:rsid w:val="005C15DD"/>
    <w:rsid w:val="00AF111F"/>
    <w:rsid w:val="00E91E8C"/>
    <w:rsid w:val="00F85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A0AE"/>
  <w15:docId w15:val="{1BE424C7-8130-4EFD-8F90-B7664621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1B7343"/>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D13616"/>
    <w:pPr>
      <w:ind w:left="720"/>
      <w:contextualSpacing/>
    </w:pPr>
  </w:style>
  <w:style w:type="character" w:styleId="CommentReference">
    <w:name w:val="annotation reference"/>
    <w:basedOn w:val="DefaultParagraphFont"/>
    <w:uiPriority w:val="99"/>
    <w:semiHidden/>
    <w:unhideWhenUsed/>
    <w:rsid w:val="00E671F6"/>
    <w:rPr>
      <w:sz w:val="16"/>
      <w:szCs w:val="16"/>
    </w:rPr>
  </w:style>
  <w:style w:type="paragraph" w:styleId="CommentText">
    <w:name w:val="annotation text"/>
    <w:basedOn w:val="Normal"/>
    <w:link w:val="CommentTextChar"/>
    <w:uiPriority w:val="99"/>
    <w:semiHidden/>
    <w:unhideWhenUsed/>
    <w:rsid w:val="00E671F6"/>
    <w:pPr>
      <w:spacing w:line="240" w:lineRule="auto"/>
    </w:pPr>
    <w:rPr>
      <w:sz w:val="20"/>
      <w:szCs w:val="20"/>
    </w:rPr>
  </w:style>
  <w:style w:type="character" w:customStyle="1" w:styleId="CommentTextChar">
    <w:name w:val="Comment Text Char"/>
    <w:basedOn w:val="DefaultParagraphFont"/>
    <w:link w:val="CommentText"/>
    <w:uiPriority w:val="99"/>
    <w:semiHidden/>
    <w:rsid w:val="00E671F6"/>
    <w:rPr>
      <w:sz w:val="20"/>
      <w:szCs w:val="20"/>
    </w:rPr>
  </w:style>
  <w:style w:type="paragraph" w:styleId="CommentSubject">
    <w:name w:val="annotation subject"/>
    <w:basedOn w:val="CommentText"/>
    <w:next w:val="CommentText"/>
    <w:link w:val="CommentSubjectChar"/>
    <w:uiPriority w:val="99"/>
    <w:semiHidden/>
    <w:unhideWhenUsed/>
    <w:rsid w:val="00E671F6"/>
    <w:rPr>
      <w:b/>
      <w:bCs/>
    </w:rPr>
  </w:style>
  <w:style w:type="character" w:customStyle="1" w:styleId="CommentSubjectChar">
    <w:name w:val="Comment Subject Char"/>
    <w:basedOn w:val="CommentTextChar"/>
    <w:link w:val="CommentSubject"/>
    <w:uiPriority w:val="99"/>
    <w:semiHidden/>
    <w:rsid w:val="00E671F6"/>
    <w:rPr>
      <w:b/>
      <w:bCs/>
      <w:sz w:val="20"/>
      <w:szCs w:val="20"/>
    </w:rPr>
  </w:style>
  <w:style w:type="paragraph" w:styleId="NormalWeb">
    <w:name w:val="Normal (Web)"/>
    <w:basedOn w:val="Normal"/>
    <w:uiPriority w:val="99"/>
    <w:semiHidden/>
    <w:unhideWhenUsed/>
    <w:rsid w:val="007B58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0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883"/>
  </w:style>
  <w:style w:type="paragraph" w:styleId="Footer">
    <w:name w:val="footer"/>
    <w:basedOn w:val="Normal"/>
    <w:link w:val="FooterChar"/>
    <w:uiPriority w:val="99"/>
    <w:unhideWhenUsed/>
    <w:rsid w:val="00590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88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5" w:type="dxa"/>
        <w:left w:w="115" w:type="dxa"/>
        <w:bottom w:w="15" w:type="dxa"/>
        <w:right w:w="115" w:type="dxa"/>
      </w:tblCellMar>
    </w:tblPr>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5" w:type="dxa"/>
        <w:left w:w="115" w:type="dxa"/>
        <w:bottom w:w="15" w:type="dxa"/>
        <w:right w:w="115" w:type="dxa"/>
      </w:tblCellMar>
    </w:tblPr>
  </w:style>
  <w:style w:type="table" w:customStyle="1" w:styleId="ac">
    <w:basedOn w:val="TableNormal"/>
    <w:tblPr>
      <w:tblStyleRowBandSize w:val="1"/>
      <w:tblStyleColBandSize w:val="1"/>
      <w:tblCellMar>
        <w:top w:w="15" w:type="dxa"/>
        <w:left w:w="115" w:type="dxa"/>
        <w:bottom w:w="15" w:type="dxa"/>
        <w:right w:w="115" w:type="dxa"/>
      </w:tblCellMar>
    </w:tblPr>
  </w:style>
  <w:style w:type="table" w:customStyle="1" w:styleId="ad">
    <w:basedOn w:val="TableNormal"/>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5" w:type="dxa"/>
        <w:left w:w="115" w:type="dxa"/>
        <w:bottom w:w="15" w:type="dxa"/>
        <w:right w:w="115" w:type="dxa"/>
      </w:tblCellMar>
    </w:tblPr>
  </w:style>
  <w:style w:type="table" w:customStyle="1" w:styleId="af">
    <w:basedOn w:val="TableNormal"/>
    <w:tblPr>
      <w:tblStyleRowBandSize w:val="1"/>
      <w:tblStyleColBandSize w:val="1"/>
      <w:tblCellMar>
        <w:top w:w="15" w:type="dxa"/>
        <w:left w:w="115" w:type="dxa"/>
        <w:bottom w:w="15" w:type="dxa"/>
        <w:right w:w="115" w:type="dxa"/>
      </w:tblCellMar>
    </w:tblPr>
  </w:style>
  <w:style w:type="table" w:customStyle="1" w:styleId="af0">
    <w:basedOn w:val="TableNormal"/>
    <w:tblPr>
      <w:tblStyleRowBandSize w:val="1"/>
      <w:tblStyleColBandSize w:val="1"/>
      <w:tblCellMar>
        <w:top w:w="15" w:type="dxa"/>
        <w:left w:w="115" w:type="dxa"/>
        <w:bottom w:w="15" w:type="dxa"/>
        <w:right w:w="115" w:type="dxa"/>
      </w:tblCellMar>
    </w:tblPr>
  </w:style>
  <w:style w:type="table" w:customStyle="1" w:styleId="af1">
    <w:basedOn w:val="TableNormal"/>
    <w:tblPr>
      <w:tblStyleRowBandSize w:val="1"/>
      <w:tblStyleColBandSize w:val="1"/>
      <w:tblCellMar>
        <w:top w:w="15" w:type="dxa"/>
        <w:left w:w="115" w:type="dxa"/>
        <w:bottom w:w="15" w:type="dxa"/>
        <w:right w:w="115" w:type="dxa"/>
      </w:tblCellMar>
    </w:tblPr>
  </w:style>
  <w:style w:type="table" w:customStyle="1" w:styleId="af2">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Visio_Drawing1.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pRAKfpJ+1T6O7fBGei+8+xI5WA==">AMUW2mVa+nzZ8+8POXi09psNCDoPoPSBY+crrsO8+iVIN6BrFZ57ddtq1y07SUesI8PMhVyIuJ6VGOjMGK4wYy3baTQqCwpAZuQ8VezawMcyDjXxIPPZyuk2OtkGnE5ICRbtldFqsMzc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Sreejaya Parameswaran</dc:creator>
  <cp:lastModifiedBy>Rajput, Lakshit</cp:lastModifiedBy>
  <cp:revision>2</cp:revision>
  <dcterms:created xsi:type="dcterms:W3CDTF">2021-11-08T03:56:00Z</dcterms:created>
  <dcterms:modified xsi:type="dcterms:W3CDTF">2021-11-08T03:56:00Z</dcterms:modified>
</cp:coreProperties>
</file>